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825A" w14:textId="59109E2B" w:rsidR="008C3F8C" w:rsidRPr="00245953" w:rsidRDefault="00245953">
      <w:pPr>
        <w:pStyle w:val="Title"/>
        <w:rPr>
          <w:sz w:val="44"/>
          <w:szCs w:val="44"/>
        </w:rPr>
      </w:pPr>
      <w:r w:rsidRPr="00245953">
        <w:rPr>
          <w:b/>
          <w:bCs/>
          <w:sz w:val="44"/>
          <w:szCs w:val="44"/>
        </w:rPr>
        <w:t>Spring Data JPA with Spring Boot, Hibernate</w:t>
      </w:r>
    </w:p>
    <w:p w14:paraId="7AF5B82B" w14:textId="77777777" w:rsidR="008C3F8C" w:rsidRDefault="00000000">
      <w:pPr>
        <w:pStyle w:val="Heading1"/>
      </w:pPr>
      <w:r>
        <w:t>Exercise 1: Configuring a Basic Spring Application</w:t>
      </w:r>
    </w:p>
    <w:p w14:paraId="3FA74507" w14:textId="77777777" w:rsidR="008C3F8C" w:rsidRDefault="00000000">
      <w:r>
        <w:t>Scenario:</w:t>
      </w:r>
      <w:r>
        <w:br/>
        <w:t>Your company is developing a web application for managing a library. You need to use the Spring Framework to handle the backend operations.</w:t>
      </w:r>
    </w:p>
    <w:p w14:paraId="0F0FFDAE" w14:textId="77777777" w:rsidR="008C3F8C" w:rsidRDefault="00000000">
      <w:r>
        <w:t>Steps:</w:t>
      </w:r>
    </w:p>
    <w:p w14:paraId="7383B168" w14:textId="77777777" w:rsidR="008C3F8C" w:rsidRDefault="00000000">
      <w:pPr>
        <w:pStyle w:val="ListBullet"/>
      </w:pPr>
      <w:r>
        <w:t>Set Up a Spring Project: Create a Maven project named LibraryManagement. Add Spring Core dependencies in the pom.xml file.</w:t>
      </w:r>
    </w:p>
    <w:p w14:paraId="1E39E1A3" w14:textId="77777777" w:rsidR="008C3F8C" w:rsidRDefault="00000000">
      <w:pPr>
        <w:pStyle w:val="ListBullet"/>
      </w:pPr>
      <w:r>
        <w:t>Configure the Application Context: Create an XML configuration file named applicationContext.xml. Define beans for BookService and BookRepository.</w:t>
      </w:r>
    </w:p>
    <w:p w14:paraId="2D91F19F" w14:textId="77777777" w:rsidR="008C3F8C" w:rsidRDefault="00000000">
      <w:pPr>
        <w:pStyle w:val="ListBullet"/>
      </w:pPr>
      <w:r>
        <w:t>Define Service and Repository Classes: Create BookService and BookRepository under appropriate packages.</w:t>
      </w:r>
    </w:p>
    <w:p w14:paraId="52EF3E92" w14:textId="77777777" w:rsidR="008C3F8C" w:rsidRDefault="00000000">
      <w:pPr>
        <w:pStyle w:val="ListBullet"/>
      </w:pPr>
      <w:r>
        <w:t>Run the Application: Create a main class to load the Spring context and test the configuration.</w:t>
      </w:r>
    </w:p>
    <w:p w14:paraId="3F4050C3" w14:textId="77777777" w:rsidR="008C3F8C" w:rsidRDefault="00000000">
      <w:pPr>
        <w:pStyle w:val="Heading2"/>
      </w:pPr>
      <w:r>
        <w:t>pom.xml</w:t>
      </w:r>
    </w:p>
    <w:p w14:paraId="21672DFF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&lt;dependencies&gt;</w:t>
      </w:r>
      <w:r>
        <w:rPr>
          <w:rFonts w:ascii="Courier New" w:hAnsi="Courier New"/>
          <w:sz w:val="20"/>
        </w:rPr>
        <w:br/>
        <w:t xml:space="preserve">    &lt;dependency&gt;</w:t>
      </w:r>
      <w:r>
        <w:rPr>
          <w:rFonts w:ascii="Courier New" w:hAnsi="Courier New"/>
          <w:sz w:val="20"/>
        </w:rPr>
        <w:br/>
        <w:t xml:space="preserve">        &lt;groupId&gt;org.springframework&lt;/groupId&gt;</w:t>
      </w:r>
      <w:r>
        <w:rPr>
          <w:rFonts w:ascii="Courier New" w:hAnsi="Courier New"/>
          <w:sz w:val="20"/>
        </w:rPr>
        <w:br/>
        <w:t xml:space="preserve">        &lt;artifactId&gt;spring-context&lt;/artifactId&gt;</w:t>
      </w:r>
      <w:r>
        <w:rPr>
          <w:rFonts w:ascii="Courier New" w:hAnsi="Courier New"/>
          <w:sz w:val="20"/>
        </w:rPr>
        <w:br/>
        <w:t xml:space="preserve">        &lt;version&gt;5.3.20&lt;/version&gt;</w:t>
      </w:r>
      <w:r>
        <w:rPr>
          <w:rFonts w:ascii="Courier New" w:hAnsi="Courier New"/>
          <w:sz w:val="20"/>
        </w:rPr>
        <w:br/>
        <w:t xml:space="preserve">    &lt;/dependency&gt;</w:t>
      </w:r>
      <w:r>
        <w:rPr>
          <w:rFonts w:ascii="Courier New" w:hAnsi="Courier New"/>
          <w:sz w:val="20"/>
        </w:rPr>
        <w:br/>
        <w:t>&lt;/dependencies&gt;</w:t>
      </w:r>
    </w:p>
    <w:p w14:paraId="0E5C4B5C" w14:textId="77777777" w:rsidR="008C3F8C" w:rsidRDefault="00000000">
      <w:pPr>
        <w:pStyle w:val="Heading2"/>
      </w:pPr>
      <w:r>
        <w:t>applicationContext.xml</w:t>
      </w:r>
    </w:p>
    <w:p w14:paraId="05C3B2FC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&lt;beans xmlns="http://www.springframework.org/schema/beans"</w:t>
      </w:r>
      <w:r>
        <w:rPr>
          <w:rFonts w:ascii="Courier New" w:hAnsi="Courier New"/>
          <w:sz w:val="20"/>
        </w:rPr>
        <w:br/>
        <w:t xml:space="preserve">       xmlns:xsi="http://www.w3.org/2001/XMLSchema-instance"</w:t>
      </w:r>
      <w:r>
        <w:rPr>
          <w:rFonts w:ascii="Courier New" w:hAnsi="Courier New"/>
          <w:sz w:val="20"/>
        </w:rPr>
        <w:br/>
        <w:t xml:space="preserve">       xsi:schemaLocation="http://www.springframework.org/schema/beans</w:t>
      </w:r>
      <w:r>
        <w:rPr>
          <w:rFonts w:ascii="Courier New" w:hAnsi="Courier New"/>
          <w:sz w:val="20"/>
        </w:rPr>
        <w:br/>
        <w:t xml:space="preserve">       http://www.springframework.org/schema/beans/spring-beans.xsd"&gt;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&lt;bean id="bookRepository" class="com.library.repository.BookRepository"/&gt;</w:t>
      </w:r>
      <w:r>
        <w:rPr>
          <w:rFonts w:ascii="Courier New" w:hAnsi="Courier New"/>
          <w:sz w:val="20"/>
        </w:rPr>
        <w:br/>
        <w:t xml:space="preserve">    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    &lt;property name="bookRepository" ref="bookRepository"/&gt;</w:t>
      </w:r>
      <w:r>
        <w:rPr>
          <w:rFonts w:ascii="Courier New" w:hAnsi="Courier New"/>
          <w:sz w:val="20"/>
        </w:rPr>
        <w:br/>
        <w:t xml:space="preserve">    &lt;/bean&gt;</w:t>
      </w:r>
      <w:r>
        <w:rPr>
          <w:rFonts w:ascii="Courier New" w:hAnsi="Courier New"/>
          <w:sz w:val="20"/>
        </w:rPr>
        <w:br/>
        <w:t>&lt;/beans&gt;</w:t>
      </w:r>
    </w:p>
    <w:p w14:paraId="3FB6279E" w14:textId="77777777" w:rsidR="008C3F8C" w:rsidRDefault="00000000">
      <w:pPr>
        <w:pStyle w:val="Heading2"/>
      </w:pPr>
      <w:r>
        <w:t>BookRepository.java</w:t>
      </w:r>
    </w:p>
    <w:p w14:paraId="4A1AA978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BookRepository {</w:t>
      </w:r>
      <w:r>
        <w:rPr>
          <w:rFonts w:ascii="Courier New" w:hAnsi="Courier New"/>
          <w:sz w:val="20"/>
        </w:rPr>
        <w:br/>
        <w:t xml:space="preserve">    public void saveBook(String title)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System.out.println("Saving book: " + title);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7BE44EF6" w14:textId="77777777" w:rsidR="008C3F8C" w:rsidRDefault="00000000">
      <w:pPr>
        <w:pStyle w:val="Heading2"/>
      </w:pPr>
      <w:r>
        <w:t>BookService.java</w:t>
      </w:r>
    </w:p>
    <w:p w14:paraId="00B62291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com.library.repository.BookRepository;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BookService {</w:t>
      </w:r>
      <w:r>
        <w:rPr>
          <w:rFonts w:ascii="Courier New" w:hAnsi="Courier New"/>
          <w:sz w:val="20"/>
        </w:rPr>
        <w:br/>
        <w:t xml:space="preserve">    private BookRepository 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setBookRepository(BookRepository bookRepository) {</w:t>
      </w:r>
      <w:r>
        <w:rPr>
          <w:rFonts w:ascii="Courier New" w:hAnsi="Courier New"/>
          <w:sz w:val="20"/>
        </w:rPr>
        <w:br/>
        <w:t xml:space="preserve">        this.bookRepository = bookRepository;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addBook(String title) {</w:t>
      </w:r>
      <w:r>
        <w:rPr>
          <w:rFonts w:ascii="Courier New" w:hAnsi="Courier New"/>
          <w:sz w:val="20"/>
        </w:rPr>
        <w:br/>
        <w:t xml:space="preserve">        bookRepository.saveBook(title);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6658B711" w14:textId="77777777" w:rsidR="008C3F8C" w:rsidRDefault="00000000">
      <w:pPr>
        <w:pStyle w:val="Heading2"/>
      </w:pPr>
      <w:r>
        <w:t>LibraryManagementApplication.java</w:t>
      </w:r>
    </w:p>
    <w:p w14:paraId="7473EF53" w14:textId="77777777" w:rsidR="008C3F8C" w:rsidRDefault="00000000">
      <w:pPr>
        <w:spacing w:after="1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import </w:t>
      </w:r>
      <w:proofErr w:type="gramStart"/>
      <w:r>
        <w:rPr>
          <w:rFonts w:ascii="Courier New" w:hAnsi="Courier New"/>
          <w:sz w:val="20"/>
        </w:rPr>
        <w:t>org.springframework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context.ApplicationContext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org.springframework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context.support</w:t>
      </w:r>
      <w:proofErr w:type="gramEnd"/>
      <w:r>
        <w:rPr>
          <w:rFonts w:ascii="Courier New" w:hAnsi="Courier New"/>
          <w:sz w:val="20"/>
        </w:rPr>
        <w:t>.ClassPathXmlApplicationContext;</w:t>
      </w:r>
      <w:r>
        <w:rPr>
          <w:rFonts w:ascii="Courier New" w:hAnsi="Courier New"/>
          <w:sz w:val="20"/>
        </w:rPr>
        <w:br/>
        <w:t xml:space="preserve">import </w:t>
      </w:r>
      <w:proofErr w:type="gramStart"/>
      <w:r>
        <w:rPr>
          <w:rFonts w:ascii="Courier New" w:hAnsi="Courier New"/>
          <w:sz w:val="20"/>
        </w:rPr>
        <w:t>com.library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service.BookService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LibraryManagementApplication {</w:t>
      </w:r>
      <w:r>
        <w:rPr>
          <w:rFonts w:ascii="Courier New" w:hAnsi="Courier New"/>
          <w:sz w:val="20"/>
        </w:rPr>
        <w:br/>
        <w:t xml:space="preserve">    public static void </w:t>
      </w:r>
      <w:proofErr w:type="gramStart"/>
      <w:r>
        <w:rPr>
          <w:rFonts w:ascii="Courier New" w:hAnsi="Courier New"/>
          <w:sz w:val="20"/>
        </w:rPr>
        <w:t>main(String[</w:t>
      </w:r>
      <w:proofErr w:type="gramEnd"/>
      <w:r>
        <w:rPr>
          <w:rFonts w:ascii="Courier New" w:hAnsi="Courier New"/>
          <w:sz w:val="20"/>
        </w:rPr>
        <w:t>] args) {</w:t>
      </w:r>
      <w:r>
        <w:rPr>
          <w:rFonts w:ascii="Courier New" w:hAnsi="Courier New"/>
          <w:sz w:val="20"/>
        </w:rPr>
        <w:br/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/>
        <w:t xml:space="preserve">        BookService service = </w:t>
      </w:r>
      <w:proofErr w:type="gramStart"/>
      <w:r>
        <w:rPr>
          <w:rFonts w:ascii="Courier New" w:hAnsi="Courier New"/>
          <w:sz w:val="20"/>
        </w:rPr>
        <w:t>context.getBean</w:t>
      </w:r>
      <w:proofErr w:type="gramEnd"/>
      <w:r>
        <w:rPr>
          <w:rFonts w:ascii="Courier New" w:hAnsi="Courier New"/>
          <w:sz w:val="20"/>
        </w:rPr>
        <w:t>("bookService", BookService.class);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service.addBook</w:t>
      </w:r>
      <w:proofErr w:type="gramEnd"/>
      <w:r>
        <w:rPr>
          <w:rFonts w:ascii="Courier New" w:hAnsi="Courier New"/>
          <w:sz w:val="20"/>
        </w:rPr>
        <w:t>("Spring in Action");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764759F6" w14:textId="77777777" w:rsidR="00387A29" w:rsidRPr="00387A29" w:rsidRDefault="00387A29" w:rsidP="00387A29">
      <w:pPr>
        <w:spacing w:after="120"/>
        <w:rPr>
          <w:b/>
          <w:bCs/>
          <w:color w:val="548DD4" w:themeColor="text2" w:themeTint="99"/>
          <w:lang w:val="en-IN"/>
        </w:rPr>
      </w:pPr>
      <w:r w:rsidRPr="00387A29">
        <w:rPr>
          <w:b/>
          <w:bCs/>
          <w:color w:val="548DD4" w:themeColor="text2" w:themeTint="99"/>
          <w:lang w:val="en-IN"/>
        </w:rPr>
        <w:t>Output:</w:t>
      </w:r>
    </w:p>
    <w:p w14:paraId="2A5325AF" w14:textId="0581E311" w:rsidR="00387A29" w:rsidRPr="00387A29" w:rsidRDefault="00387A29" w:rsidP="00387A29">
      <w:pPr>
        <w:spacing w:after="120"/>
        <w:rPr>
          <w:b/>
          <w:bCs/>
          <w:lang w:val="en-IN"/>
        </w:rPr>
      </w:pPr>
      <w:r w:rsidRPr="00387A29">
        <w:rPr>
          <w:b/>
          <w:lang w:val="en-IN"/>
        </w:rPr>
        <w:drawing>
          <wp:inline distT="0" distB="0" distL="0" distR="0" wp14:anchorId="2465F3D1" wp14:editId="1D454557">
            <wp:extent cx="5486400" cy="953135"/>
            <wp:effectExtent l="0" t="0" r="0" b="0"/>
            <wp:docPr id="135041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6928" w14:textId="77777777" w:rsidR="00387A29" w:rsidRDefault="00387A29">
      <w:pPr>
        <w:spacing w:after="120"/>
      </w:pPr>
    </w:p>
    <w:p w14:paraId="1EB13AE4" w14:textId="77777777" w:rsidR="008C3F8C" w:rsidRDefault="00000000">
      <w:pPr>
        <w:pStyle w:val="Heading1"/>
      </w:pPr>
      <w:r>
        <w:lastRenderedPageBreak/>
        <w:t>Exercise 2: Implementing Dependency Injection</w:t>
      </w:r>
    </w:p>
    <w:p w14:paraId="102CFA7F" w14:textId="77777777" w:rsidR="008C3F8C" w:rsidRDefault="00000000">
      <w:r>
        <w:t>Scenario:</w:t>
      </w:r>
      <w:r>
        <w:br/>
        <w:t>You need to manage the dependencies between the BookService and BookRepository classes using Spring's IoC and DI.</w:t>
      </w:r>
    </w:p>
    <w:p w14:paraId="2892A06C" w14:textId="77777777" w:rsidR="008C3F8C" w:rsidRDefault="00000000">
      <w:r>
        <w:t>Steps:</w:t>
      </w:r>
    </w:p>
    <w:p w14:paraId="1C211140" w14:textId="77777777" w:rsidR="008C3F8C" w:rsidRDefault="00000000">
      <w:pPr>
        <w:pStyle w:val="ListBullet"/>
      </w:pPr>
      <w:r>
        <w:t>Modify the XML Configuration to wire BookRepository into BookService.</w:t>
      </w:r>
    </w:p>
    <w:p w14:paraId="3B9F78B3" w14:textId="77777777" w:rsidR="008C3F8C" w:rsidRDefault="00000000">
      <w:pPr>
        <w:pStyle w:val="ListBullet"/>
      </w:pPr>
      <w:r>
        <w:t>Ensure that BookService class has a setter method for BookRepository.</w:t>
      </w:r>
    </w:p>
    <w:p w14:paraId="70AAB60E" w14:textId="545DE0EC" w:rsidR="00387A29" w:rsidRDefault="00000000" w:rsidP="00387A29">
      <w:pPr>
        <w:pStyle w:val="ListBullet"/>
      </w:pPr>
      <w:r>
        <w:t>Run the LibraryManagementApplication main class to verify the dependency injection.</w:t>
      </w:r>
    </w:p>
    <w:p w14:paraId="7F17CB24" w14:textId="08C9EDE5" w:rsidR="00282B5A" w:rsidRDefault="00387A29" w:rsidP="00282B5A">
      <w:pPr>
        <w:pStyle w:val="Heading2"/>
      </w:pPr>
      <w:r>
        <w:t>applicationContext.xml</w:t>
      </w:r>
    </w:p>
    <w:p w14:paraId="458A6172" w14:textId="7CA2FC37" w:rsidR="00387A29" w:rsidRPr="00387A29" w:rsidRDefault="00387A29" w:rsidP="00387A29">
      <w:r w:rsidRPr="00387A29">
        <w:t xml:space="preserve">&lt;beans </w:t>
      </w:r>
      <w:proofErr w:type="spellStart"/>
      <w:r w:rsidRPr="00387A29">
        <w:t>xmlns</w:t>
      </w:r>
      <w:proofErr w:type="spellEnd"/>
      <w:r w:rsidRPr="00387A29">
        <w:t>="http://www.springframework.org/schema/beans"</w:t>
      </w:r>
      <w:r w:rsidRPr="00387A29">
        <w:cr/>
        <w:t xml:space="preserve">       </w:t>
      </w:r>
      <w:proofErr w:type="spellStart"/>
      <w:proofErr w:type="gramStart"/>
      <w:r w:rsidRPr="00387A29">
        <w:t>xmlns:xsi</w:t>
      </w:r>
      <w:proofErr w:type="spellEnd"/>
      <w:proofErr w:type="gramEnd"/>
      <w:r w:rsidRPr="00387A29">
        <w:t>="http://www.w3.org/2001/XMLSchema-instance"</w:t>
      </w:r>
      <w:r w:rsidRPr="00387A29">
        <w:cr/>
        <w:t xml:space="preserve">       </w:t>
      </w:r>
      <w:proofErr w:type="spellStart"/>
      <w:proofErr w:type="gramStart"/>
      <w:r w:rsidRPr="00387A29">
        <w:t>xsi:schemaLocation</w:t>
      </w:r>
      <w:proofErr w:type="spellEnd"/>
      <w:proofErr w:type="gramEnd"/>
      <w:r w:rsidRPr="00387A29">
        <w:t>="http://www.springframework.org/schema/beans</w:t>
      </w:r>
      <w:r w:rsidRPr="00387A29">
        <w:cr/>
        <w:t xml:space="preserve">       http://www.springframework.org/schema/beans/spring-beans.xsd"&gt;</w:t>
      </w:r>
      <w:r w:rsidRPr="00387A29">
        <w:cr/>
        <w:t xml:space="preserve">    </w:t>
      </w:r>
      <w:proofErr w:type="gramStart"/>
      <w:r w:rsidRPr="00387A29">
        <w:t>&lt;!--</w:t>
      </w:r>
      <w:proofErr w:type="gramEnd"/>
      <w:r w:rsidRPr="00387A29">
        <w:t xml:space="preserve"> Repository Bean --&gt;</w:t>
      </w:r>
      <w:r w:rsidRPr="00387A29">
        <w:cr/>
        <w:t xml:space="preserve">    &lt;bean id="</w:t>
      </w:r>
      <w:proofErr w:type="spellStart"/>
      <w:r w:rsidRPr="00387A29">
        <w:t>bookRepository</w:t>
      </w:r>
      <w:proofErr w:type="spellEnd"/>
      <w:r w:rsidRPr="00387A29">
        <w:t>" class="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repository.BookRepository</w:t>
      </w:r>
      <w:proofErr w:type="spellEnd"/>
      <w:proofErr w:type="gramEnd"/>
      <w:r w:rsidRPr="00387A29">
        <w:t>" /&gt;</w:t>
      </w:r>
      <w:r w:rsidRPr="00387A29">
        <w:cr/>
        <w:t xml:space="preserve">    </w:t>
      </w:r>
      <w:proofErr w:type="gramStart"/>
      <w:r w:rsidRPr="00387A29">
        <w:t>&lt;!--</w:t>
      </w:r>
      <w:proofErr w:type="gramEnd"/>
      <w:r w:rsidRPr="00387A29">
        <w:t xml:space="preserve"> Service Bean with Setter Injection --&gt;</w:t>
      </w:r>
      <w:r w:rsidRPr="00387A29">
        <w:cr/>
        <w:t xml:space="preserve">    &lt;bean id="</w:t>
      </w:r>
      <w:proofErr w:type="spellStart"/>
      <w:r w:rsidRPr="00387A29">
        <w:t>bookService</w:t>
      </w:r>
      <w:proofErr w:type="spellEnd"/>
      <w:r w:rsidRPr="00387A29">
        <w:t>" class="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service.BookService</w:t>
      </w:r>
      <w:proofErr w:type="spellEnd"/>
      <w:proofErr w:type="gramEnd"/>
      <w:r w:rsidRPr="00387A29">
        <w:t>"&gt;</w:t>
      </w:r>
      <w:r w:rsidRPr="00387A29">
        <w:cr/>
        <w:t xml:space="preserve">        &lt;property name="</w:t>
      </w:r>
      <w:proofErr w:type="spellStart"/>
      <w:r w:rsidRPr="00387A29">
        <w:t>bookRepository</w:t>
      </w:r>
      <w:proofErr w:type="spellEnd"/>
      <w:r w:rsidRPr="00387A29">
        <w:t>" ref="</w:t>
      </w:r>
      <w:proofErr w:type="spellStart"/>
      <w:r w:rsidRPr="00387A29">
        <w:t>bookRepository</w:t>
      </w:r>
      <w:proofErr w:type="spellEnd"/>
      <w:r w:rsidRPr="00387A29">
        <w:t>" /&gt;</w:t>
      </w:r>
      <w:r w:rsidRPr="00387A29">
        <w:cr/>
        <w:t xml:space="preserve">    &lt;/bean&gt;</w:t>
      </w:r>
      <w:r w:rsidRPr="00387A29">
        <w:cr/>
        <w:t>&lt;/beans&gt;</w:t>
      </w:r>
      <w:r w:rsidRPr="00387A29">
        <w:cr/>
      </w:r>
    </w:p>
    <w:p w14:paraId="01602D94" w14:textId="768542A5" w:rsidR="00245953" w:rsidRDefault="00282B5A" w:rsidP="00387A29">
      <w:pPr>
        <w:pStyle w:val="Heading2"/>
      </w:pPr>
      <w:r w:rsidRPr="00282B5A">
        <w:t>BookRepository</w:t>
      </w:r>
      <w:r>
        <w:t>.java</w:t>
      </w:r>
    </w:p>
    <w:p w14:paraId="3C45893A" w14:textId="2DB7592F" w:rsidR="00387A29" w:rsidRPr="00387A29" w:rsidRDefault="00387A29" w:rsidP="00387A29">
      <w:r w:rsidRPr="00387A29">
        <w:t xml:space="preserve">package </w:t>
      </w:r>
      <w:proofErr w:type="spellStart"/>
      <w:proofErr w:type="gramStart"/>
      <w:r w:rsidRPr="00387A29">
        <w:t>com.library</w:t>
      </w:r>
      <w:proofErr w:type="gramEnd"/>
      <w:r w:rsidRPr="00387A29">
        <w:t>.repository</w:t>
      </w:r>
      <w:proofErr w:type="spellEnd"/>
      <w:r w:rsidRPr="00387A29">
        <w:t>;</w:t>
      </w:r>
      <w:r w:rsidRPr="00387A29">
        <w:cr/>
        <w:t xml:space="preserve">public class </w:t>
      </w:r>
      <w:proofErr w:type="spellStart"/>
      <w:r w:rsidRPr="00387A29">
        <w:t>BookRepository</w:t>
      </w:r>
      <w:proofErr w:type="spellEnd"/>
      <w:r w:rsidRPr="00387A29">
        <w:t xml:space="preserve"> {</w:t>
      </w:r>
      <w:r w:rsidRPr="00387A29">
        <w:cr/>
        <w:t xml:space="preserve">    public void </w:t>
      </w:r>
      <w:proofErr w:type="spellStart"/>
      <w:proofErr w:type="gramStart"/>
      <w:r w:rsidRPr="00387A29">
        <w:t>saveBook</w:t>
      </w:r>
      <w:proofErr w:type="spellEnd"/>
      <w:r w:rsidRPr="00387A29">
        <w:t>(</w:t>
      </w:r>
      <w:proofErr w:type="gramEnd"/>
      <w:r w:rsidRPr="00387A29">
        <w:t>String title) {</w:t>
      </w:r>
      <w:r w:rsidRPr="00387A29">
        <w:cr/>
        <w:t xml:space="preserve">        </w:t>
      </w:r>
      <w:proofErr w:type="spellStart"/>
      <w:r w:rsidRPr="00387A29">
        <w:t>System.out.println</w:t>
      </w:r>
      <w:proofErr w:type="spellEnd"/>
      <w:r w:rsidRPr="00387A29">
        <w:t>("Book saved: " + title);</w:t>
      </w:r>
      <w:r w:rsidRPr="00387A29">
        <w:cr/>
        <w:t xml:space="preserve">    }</w:t>
      </w:r>
      <w:r w:rsidRPr="00387A29">
        <w:cr/>
        <w:t>}</w:t>
      </w:r>
      <w:r w:rsidRPr="00387A29">
        <w:cr/>
      </w:r>
    </w:p>
    <w:p w14:paraId="71B75E41" w14:textId="1AB35995" w:rsidR="00282B5A" w:rsidRDefault="00282B5A" w:rsidP="00282B5A">
      <w:pPr>
        <w:pStyle w:val="Heading2"/>
      </w:pPr>
      <w:r>
        <w:t>BookService.java</w:t>
      </w:r>
    </w:p>
    <w:p w14:paraId="69BC48FC" w14:textId="46183AF4" w:rsidR="00387A29" w:rsidRPr="00387A29" w:rsidRDefault="00387A29" w:rsidP="00387A29">
      <w:r w:rsidRPr="00387A29">
        <w:t xml:space="preserve">package </w:t>
      </w:r>
      <w:proofErr w:type="spellStart"/>
      <w:proofErr w:type="gramStart"/>
      <w:r w:rsidRPr="00387A29">
        <w:t>com.library</w:t>
      </w:r>
      <w:proofErr w:type="gramEnd"/>
      <w:r w:rsidRPr="00387A29">
        <w:t>.service</w:t>
      </w:r>
      <w:proofErr w:type="spellEnd"/>
      <w:r w:rsidRPr="00387A29">
        <w:t>;</w:t>
      </w:r>
      <w:r w:rsidRPr="00387A29">
        <w:cr/>
        <w:t xml:space="preserve">import </w:t>
      </w:r>
      <w:proofErr w:type="spellStart"/>
      <w:proofErr w:type="gramStart"/>
      <w:r w:rsidRPr="00387A29">
        <w:t>com.library</w:t>
      </w:r>
      <w:proofErr w:type="gramEnd"/>
      <w:r w:rsidRPr="00387A29">
        <w:t>.</w:t>
      </w:r>
      <w:proofErr w:type="gramStart"/>
      <w:r w:rsidRPr="00387A29">
        <w:t>repository.BookRepository</w:t>
      </w:r>
      <w:proofErr w:type="spellEnd"/>
      <w:proofErr w:type="gramEnd"/>
      <w:r w:rsidRPr="00387A29">
        <w:t>;</w:t>
      </w:r>
      <w:r w:rsidRPr="00387A29">
        <w:cr/>
        <w:t xml:space="preserve">public class </w:t>
      </w:r>
      <w:proofErr w:type="spellStart"/>
      <w:r w:rsidRPr="00387A29">
        <w:t>BookService</w:t>
      </w:r>
      <w:proofErr w:type="spellEnd"/>
      <w:r w:rsidRPr="00387A29">
        <w:t xml:space="preserve"> {</w:t>
      </w:r>
      <w:r w:rsidRPr="00387A29">
        <w:cr/>
        <w:t xml:space="preserve">    private </w:t>
      </w:r>
      <w:proofErr w:type="spellStart"/>
      <w:r w:rsidRPr="00387A29">
        <w:t>BookRepository</w:t>
      </w:r>
      <w:proofErr w:type="spellEnd"/>
      <w:r w:rsidRPr="00387A29">
        <w:t xml:space="preserve"> </w:t>
      </w:r>
      <w:proofErr w:type="spellStart"/>
      <w:r w:rsidRPr="00387A29">
        <w:t>bookRepository</w:t>
      </w:r>
      <w:proofErr w:type="spellEnd"/>
      <w:r w:rsidRPr="00387A29">
        <w:t>;</w:t>
      </w:r>
      <w:r w:rsidRPr="00387A29">
        <w:cr/>
        <w:t xml:space="preserve">    // Setter for Dependency Injection</w:t>
      </w:r>
      <w:r w:rsidRPr="00387A29">
        <w:cr/>
        <w:t xml:space="preserve">    public void </w:t>
      </w:r>
      <w:proofErr w:type="spellStart"/>
      <w:proofErr w:type="gramStart"/>
      <w:r w:rsidRPr="00387A29">
        <w:t>setBookRepository</w:t>
      </w:r>
      <w:proofErr w:type="spellEnd"/>
      <w:r w:rsidRPr="00387A29">
        <w:t>(</w:t>
      </w:r>
      <w:proofErr w:type="spellStart"/>
      <w:proofErr w:type="gramEnd"/>
      <w:r w:rsidRPr="00387A29">
        <w:t>BookRepository</w:t>
      </w:r>
      <w:proofErr w:type="spellEnd"/>
      <w:r w:rsidRPr="00387A29">
        <w:t xml:space="preserve"> </w:t>
      </w:r>
      <w:proofErr w:type="spellStart"/>
      <w:r w:rsidRPr="00387A29">
        <w:t>bookRepository</w:t>
      </w:r>
      <w:proofErr w:type="spellEnd"/>
      <w:r w:rsidRPr="00387A29">
        <w:t>) {</w:t>
      </w:r>
      <w:r w:rsidRPr="00387A29">
        <w:cr/>
        <w:t xml:space="preserve">        </w:t>
      </w:r>
      <w:proofErr w:type="spellStart"/>
      <w:proofErr w:type="gramStart"/>
      <w:r w:rsidRPr="00387A29">
        <w:t>this.bookRepository</w:t>
      </w:r>
      <w:proofErr w:type="spellEnd"/>
      <w:proofErr w:type="gramEnd"/>
      <w:r w:rsidRPr="00387A29">
        <w:t xml:space="preserve"> = </w:t>
      </w:r>
      <w:proofErr w:type="spellStart"/>
      <w:r w:rsidRPr="00387A29">
        <w:t>bookRepository</w:t>
      </w:r>
      <w:proofErr w:type="spellEnd"/>
      <w:r w:rsidRPr="00387A29">
        <w:t>;</w:t>
      </w:r>
      <w:r w:rsidRPr="00387A29">
        <w:cr/>
        <w:t xml:space="preserve">    }</w:t>
      </w:r>
      <w:r w:rsidRPr="00387A29">
        <w:cr/>
        <w:t xml:space="preserve">    public void </w:t>
      </w:r>
      <w:proofErr w:type="spellStart"/>
      <w:proofErr w:type="gramStart"/>
      <w:r w:rsidRPr="00387A29">
        <w:t>addBook</w:t>
      </w:r>
      <w:proofErr w:type="spellEnd"/>
      <w:r w:rsidRPr="00387A29">
        <w:t>(</w:t>
      </w:r>
      <w:proofErr w:type="gramEnd"/>
      <w:r w:rsidRPr="00387A29">
        <w:t>String title) {</w:t>
      </w:r>
      <w:r w:rsidRPr="00387A29">
        <w:cr/>
      </w:r>
      <w:r w:rsidRPr="00387A29">
        <w:lastRenderedPageBreak/>
        <w:t xml:space="preserve">        </w:t>
      </w:r>
      <w:proofErr w:type="spellStart"/>
      <w:r w:rsidRPr="00387A29">
        <w:t>bookRepository.saveBook</w:t>
      </w:r>
      <w:proofErr w:type="spellEnd"/>
      <w:r w:rsidRPr="00387A29">
        <w:t>(title);</w:t>
      </w:r>
      <w:r w:rsidRPr="00387A29">
        <w:cr/>
        <w:t xml:space="preserve">    }</w:t>
      </w:r>
      <w:r w:rsidRPr="00387A29">
        <w:cr/>
        <w:t>}</w:t>
      </w:r>
    </w:p>
    <w:p w14:paraId="54CFD435" w14:textId="04022396" w:rsidR="00282B5A" w:rsidRDefault="00282B5A" w:rsidP="00282B5A">
      <w:pPr>
        <w:pStyle w:val="Heading2"/>
      </w:pPr>
      <w:r w:rsidRPr="00282B5A">
        <w:t>LibraryManagementApplication</w:t>
      </w:r>
      <w:r>
        <w:t>.java</w:t>
      </w:r>
    </w:p>
    <w:p w14:paraId="64995CDD" w14:textId="77777777" w:rsidR="00282B5A" w:rsidRPr="00282B5A" w:rsidRDefault="00282B5A" w:rsidP="00282B5A"/>
    <w:p w14:paraId="66FAD945" w14:textId="77777777" w:rsidR="00282B5A" w:rsidRDefault="00282B5A" w:rsidP="00282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06E193D" w14:textId="77777777" w:rsidR="00282B5A" w:rsidRDefault="00282B5A" w:rsidP="00282B5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9A22FD2" w14:textId="44E619F2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E116D73" w14:textId="77777777" w:rsidR="00282B5A" w:rsidRDefault="00282B5A" w:rsidP="00282B5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DA0864F" w14:textId="77777777" w:rsidR="00282B5A" w:rsidRDefault="00282B5A" w:rsidP="00282B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4D3AA6" w14:textId="77777777" w:rsidR="00282B5A" w:rsidRDefault="00282B5A" w:rsidP="00282B5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7CFC3C0" w14:textId="77777777" w:rsidR="00282B5A" w:rsidRDefault="00282B5A" w:rsidP="00282B5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8958799" w14:textId="77777777" w:rsidR="00282B5A" w:rsidRDefault="00282B5A" w:rsidP="00282B5A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7B7FD32B" w14:textId="77777777" w:rsidR="00282B5A" w:rsidRDefault="00282B5A" w:rsidP="00282B5A">
      <w:r>
        <w:t xml:space="preserve">    }</w:t>
      </w:r>
    </w:p>
    <w:p w14:paraId="7C3FC7D2" w14:textId="3BB369BA" w:rsidR="00282B5A" w:rsidRPr="00387A29" w:rsidRDefault="00282B5A" w:rsidP="00387A29">
      <w:pPr>
        <w:rPr>
          <w:color w:val="548DD4" w:themeColor="text2" w:themeTint="99"/>
        </w:rPr>
      </w:pPr>
      <w:r>
        <w:t>}</w:t>
      </w:r>
    </w:p>
    <w:p w14:paraId="13C7B08B" w14:textId="77777777" w:rsidR="00387A29" w:rsidRPr="00387A29" w:rsidRDefault="00387A29" w:rsidP="00387A29">
      <w:pPr>
        <w:rPr>
          <w:rFonts w:ascii="Courier New" w:hAnsi="Courier New"/>
          <w:b/>
          <w:bCs/>
          <w:color w:val="548DD4" w:themeColor="text2" w:themeTint="99"/>
          <w:sz w:val="20"/>
          <w:lang w:val="en-IN"/>
        </w:rPr>
      </w:pPr>
      <w:r w:rsidRPr="00387A29">
        <w:rPr>
          <w:rFonts w:ascii="Courier New" w:hAnsi="Courier New"/>
          <w:b/>
          <w:bCs/>
          <w:color w:val="548DD4" w:themeColor="text2" w:themeTint="99"/>
          <w:sz w:val="20"/>
          <w:lang w:val="en-IN"/>
        </w:rPr>
        <w:t>Output:</w:t>
      </w:r>
    </w:p>
    <w:p w14:paraId="2F221AEE" w14:textId="68D9875C" w:rsidR="00387A29" w:rsidRPr="00387A29" w:rsidRDefault="00387A29" w:rsidP="00387A29">
      <w:pPr>
        <w:rPr>
          <w:rFonts w:ascii="Courier New" w:hAnsi="Courier New"/>
          <w:b/>
          <w:bCs/>
          <w:sz w:val="20"/>
          <w:lang w:val="en-IN"/>
        </w:rPr>
      </w:pPr>
      <w:r w:rsidRPr="00387A29">
        <w:rPr>
          <w:rFonts w:ascii="Courier New" w:hAnsi="Courier New"/>
          <w:b/>
          <w:bCs/>
          <w:sz w:val="20"/>
          <w:lang w:val="en-IN"/>
        </w:rPr>
        <w:drawing>
          <wp:inline distT="0" distB="0" distL="0" distR="0" wp14:anchorId="4094492A" wp14:editId="284A69A1">
            <wp:extent cx="5486400" cy="923290"/>
            <wp:effectExtent l="0" t="0" r="0" b="0"/>
            <wp:docPr id="40676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A5B7" w14:textId="076D0404" w:rsidR="008C3F8C" w:rsidRDefault="00000000" w:rsidP="00282B5A">
      <w:pPr>
        <w:pStyle w:val="Heading1"/>
      </w:pPr>
      <w:r>
        <w:t>Exercise 3: Implementing Logging with Spring AOP</w:t>
      </w:r>
    </w:p>
    <w:p w14:paraId="7B512C9A" w14:textId="77777777" w:rsidR="008C3F8C" w:rsidRDefault="00000000">
      <w:r>
        <w:t>Scenario:</w:t>
      </w:r>
      <w:r>
        <w:br/>
        <w:t>The application requires logging capabilities to track method execution times.</w:t>
      </w:r>
    </w:p>
    <w:p w14:paraId="742908F4" w14:textId="77777777" w:rsidR="008C3F8C" w:rsidRDefault="00000000">
      <w:r>
        <w:t>Steps:</w:t>
      </w:r>
    </w:p>
    <w:p w14:paraId="65495FF7" w14:textId="77777777" w:rsidR="008C3F8C" w:rsidRDefault="00000000">
      <w:pPr>
        <w:pStyle w:val="ListBullet"/>
      </w:pPr>
      <w:r>
        <w:t>Add Spring AOP Dependency in pom.xml.</w:t>
      </w:r>
    </w:p>
    <w:p w14:paraId="4AF37327" w14:textId="77777777" w:rsidR="008C3F8C" w:rsidRDefault="00000000">
      <w:pPr>
        <w:pStyle w:val="ListBullet"/>
      </w:pPr>
      <w:r>
        <w:t>Create LoggingAspect class in com.library.aspect.</w:t>
      </w:r>
    </w:p>
    <w:p w14:paraId="789572A3" w14:textId="77777777" w:rsidR="008C3F8C" w:rsidRDefault="00000000">
      <w:pPr>
        <w:pStyle w:val="ListBullet"/>
      </w:pPr>
      <w:r>
        <w:t>Enable AspectJ Support in XML.</w:t>
      </w:r>
    </w:p>
    <w:p w14:paraId="185BBE65" w14:textId="77777777" w:rsidR="008C3F8C" w:rsidRDefault="00000000">
      <w:pPr>
        <w:pStyle w:val="ListBullet"/>
      </w:pPr>
      <w:r>
        <w:t>Run the main class and observe logs.</w:t>
      </w:r>
    </w:p>
    <w:p w14:paraId="12A3E0D1" w14:textId="77777777" w:rsidR="008C3F8C" w:rsidRDefault="00000000">
      <w:pPr>
        <w:pStyle w:val="Heading2"/>
      </w:pPr>
      <w:r>
        <w:lastRenderedPageBreak/>
        <w:t>pom.xml (AOP)</w:t>
      </w:r>
    </w:p>
    <w:p w14:paraId="33F46747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&lt;dependency&gt;</w:t>
      </w:r>
      <w:r>
        <w:rPr>
          <w:rFonts w:ascii="Courier New" w:hAnsi="Courier New"/>
          <w:sz w:val="20"/>
        </w:rPr>
        <w:br/>
        <w:t xml:space="preserve">    &lt;groupId&gt;org.springframework&lt;/groupId&gt;</w:t>
      </w:r>
      <w:r>
        <w:rPr>
          <w:rFonts w:ascii="Courier New" w:hAnsi="Courier New"/>
          <w:sz w:val="20"/>
        </w:rPr>
        <w:br/>
        <w:t xml:space="preserve">    &lt;artifactId&gt;spring-aspects&lt;/artifactId&gt;</w:t>
      </w:r>
      <w:r>
        <w:rPr>
          <w:rFonts w:ascii="Courier New" w:hAnsi="Courier New"/>
          <w:sz w:val="20"/>
        </w:rPr>
        <w:br/>
        <w:t xml:space="preserve">    &lt;version&gt;5.3.20&lt;/version&gt;</w:t>
      </w:r>
      <w:r>
        <w:rPr>
          <w:rFonts w:ascii="Courier New" w:hAnsi="Courier New"/>
          <w:sz w:val="20"/>
        </w:rPr>
        <w:br/>
        <w:t>&lt;/dependency&gt;</w:t>
      </w:r>
    </w:p>
    <w:p w14:paraId="422ACEDB" w14:textId="77777777" w:rsidR="008C3F8C" w:rsidRDefault="00000000">
      <w:pPr>
        <w:pStyle w:val="Heading2"/>
      </w:pPr>
      <w:r>
        <w:t>LoggingAspect.java</w:t>
      </w:r>
    </w:p>
    <w:p w14:paraId="7F4E8D02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package com.library.aspect;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org.aspectj.lang.ProceedingJoinPoint;</w:t>
      </w:r>
      <w:r>
        <w:rPr>
          <w:rFonts w:ascii="Courier New" w:hAnsi="Courier New"/>
          <w:sz w:val="20"/>
        </w:rPr>
        <w:br/>
        <w:t>import org.aspectj.lang.annotation.Around;</w:t>
      </w:r>
      <w:r>
        <w:rPr>
          <w:rFonts w:ascii="Courier New" w:hAnsi="Courier New"/>
          <w:sz w:val="20"/>
        </w:rPr>
        <w:br/>
        <w:t>import org.aspectj.lang.annotation.Aspect;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@Aspect</w:t>
      </w:r>
      <w:r>
        <w:rPr>
          <w:rFonts w:ascii="Courier New" w:hAnsi="Courier New"/>
          <w:sz w:val="20"/>
        </w:rPr>
        <w:br/>
        <w:t>public class LoggingAspect {</w:t>
      </w:r>
      <w:r>
        <w:rPr>
          <w:rFonts w:ascii="Courier New" w:hAnsi="Courier New"/>
          <w:sz w:val="20"/>
        </w:rPr>
        <w:br/>
        <w:t xml:space="preserve">    @Around("execution(* com.library.service.*.*(..))")</w:t>
      </w:r>
      <w:r>
        <w:rPr>
          <w:rFonts w:ascii="Courier New" w:hAnsi="Courier New"/>
          <w:sz w:val="20"/>
        </w:rPr>
        <w:br/>
        <w:t xml:space="preserve">    public Object log(ProceedingJoinPoint pjp) throws Throwable {</w:t>
      </w:r>
      <w:r>
        <w:rPr>
          <w:rFonts w:ascii="Courier New" w:hAnsi="Courier New"/>
          <w:sz w:val="20"/>
        </w:rPr>
        <w:br/>
        <w:t xml:space="preserve">        long start = System.currentTimeMillis();</w:t>
      </w:r>
      <w:r>
        <w:rPr>
          <w:rFonts w:ascii="Courier New" w:hAnsi="Courier New"/>
          <w:sz w:val="20"/>
        </w:rPr>
        <w:br/>
        <w:t xml:space="preserve">        Object result = pjp.proceed();</w:t>
      </w:r>
      <w:r>
        <w:rPr>
          <w:rFonts w:ascii="Courier New" w:hAnsi="Courier New"/>
          <w:sz w:val="20"/>
        </w:rPr>
        <w:br/>
        <w:t xml:space="preserve">        long end = System.currentTimeMillis();</w:t>
      </w:r>
      <w:r>
        <w:rPr>
          <w:rFonts w:ascii="Courier New" w:hAnsi="Courier New"/>
          <w:sz w:val="20"/>
        </w:rPr>
        <w:br/>
        <w:t xml:space="preserve">        System.out.println(pjp.getSignature() + " executed in " + (end - start) + "ms");</w:t>
      </w:r>
      <w:r>
        <w:rPr>
          <w:rFonts w:ascii="Courier New" w:hAnsi="Courier New"/>
          <w:sz w:val="20"/>
        </w:rPr>
        <w:br/>
        <w:t xml:space="preserve">        return result;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</w:p>
    <w:p w14:paraId="038483AF" w14:textId="77777777" w:rsidR="008C3F8C" w:rsidRDefault="00000000">
      <w:pPr>
        <w:pStyle w:val="Heading2"/>
      </w:pPr>
      <w:r>
        <w:t>applicationContext.xml AOP</w:t>
      </w:r>
    </w:p>
    <w:p w14:paraId="0DBC9117" w14:textId="77777777" w:rsidR="008C3F8C" w:rsidRDefault="00000000">
      <w:pPr>
        <w:spacing w:after="120"/>
      </w:pPr>
      <w:r>
        <w:rPr>
          <w:rFonts w:ascii="Courier New" w:hAnsi="Courier New"/>
          <w:sz w:val="20"/>
        </w:rPr>
        <w:t>&lt;aop:aspectj-autoproxy/&gt;</w:t>
      </w:r>
      <w:r>
        <w:rPr>
          <w:rFonts w:ascii="Courier New" w:hAnsi="Courier New"/>
          <w:sz w:val="20"/>
        </w:rPr>
        <w:br/>
        <w:t>&lt;bean id="loggingAspect" class="com.library.aspect.LoggingAspect"/&gt;</w:t>
      </w:r>
    </w:p>
    <w:p w14:paraId="1616E1E5" w14:textId="77777777" w:rsidR="008C3F8C" w:rsidRDefault="00000000">
      <w:pPr>
        <w:pStyle w:val="Heading1"/>
      </w:pPr>
      <w:r>
        <w:t>Exercise 4: Creating and Configuring a Maven Project</w:t>
      </w:r>
    </w:p>
    <w:p w14:paraId="06E4CD0F" w14:textId="77777777" w:rsidR="008C3F8C" w:rsidRDefault="00000000">
      <w:r>
        <w:t>Scenario:</w:t>
      </w:r>
      <w:r>
        <w:br/>
        <w:t>You need to set up a new Maven project for the application and add dependencies.</w:t>
      </w:r>
    </w:p>
    <w:p w14:paraId="129B7B23" w14:textId="77777777" w:rsidR="008C3F8C" w:rsidRDefault="00000000">
      <w:r>
        <w:t>Steps:</w:t>
      </w:r>
    </w:p>
    <w:p w14:paraId="71CFBA83" w14:textId="77777777" w:rsidR="008C3F8C" w:rsidRDefault="00000000">
      <w:pPr>
        <w:pStyle w:val="ListBullet"/>
      </w:pPr>
      <w:r>
        <w:t>Create a new Maven project named LibraryManagement.</w:t>
      </w:r>
    </w:p>
    <w:p w14:paraId="49333AC3" w14:textId="77777777" w:rsidR="008C3F8C" w:rsidRDefault="00000000">
      <w:pPr>
        <w:pStyle w:val="ListBullet"/>
      </w:pPr>
      <w:r>
        <w:t>Add Spring Context, AOP, and WebMVC dependencies.</w:t>
      </w:r>
    </w:p>
    <w:p w14:paraId="4D621864" w14:textId="77777777" w:rsidR="008C3F8C" w:rsidRDefault="00000000">
      <w:pPr>
        <w:pStyle w:val="ListBullet"/>
      </w:pPr>
      <w:r>
        <w:t>Configure Maven Compiler Plugin for Java 1.8.</w:t>
      </w:r>
    </w:p>
    <w:p w14:paraId="474E8E18" w14:textId="77777777" w:rsidR="008C3F8C" w:rsidRDefault="00000000">
      <w:pPr>
        <w:pStyle w:val="Heading2"/>
      </w:pPr>
      <w:r>
        <w:t>pom.xml (compiler plugin)</w:t>
      </w:r>
    </w:p>
    <w:p w14:paraId="2BADF96C" w14:textId="77777777" w:rsidR="008C3F8C" w:rsidRPr="00387A29" w:rsidRDefault="00000000">
      <w:pPr>
        <w:spacing w:after="120"/>
        <w:rPr>
          <w:rFonts w:ascii="Courier New" w:hAnsi="Courier New"/>
          <w:color w:val="548DD4" w:themeColor="text2" w:themeTint="99"/>
          <w:sz w:val="20"/>
        </w:rPr>
      </w:pPr>
      <w:r>
        <w:rPr>
          <w:rFonts w:ascii="Courier New" w:hAnsi="Courier New"/>
          <w:sz w:val="20"/>
        </w:rPr>
        <w:t>&lt;build&gt;</w:t>
      </w:r>
      <w:r>
        <w:rPr>
          <w:rFonts w:ascii="Courier New" w:hAnsi="Courier New"/>
          <w:sz w:val="20"/>
        </w:rPr>
        <w:br/>
        <w:t xml:space="preserve">    &lt;plugins&gt;</w:t>
      </w:r>
      <w:r>
        <w:rPr>
          <w:rFonts w:ascii="Courier New" w:hAnsi="Courier New"/>
          <w:sz w:val="20"/>
        </w:rPr>
        <w:br/>
        <w:t xml:space="preserve">        &lt;plugin&gt;</w:t>
      </w:r>
      <w:r>
        <w:rPr>
          <w:rFonts w:ascii="Courier New" w:hAnsi="Courier New"/>
          <w:sz w:val="20"/>
        </w:rPr>
        <w:br/>
        <w:t xml:space="preserve">            </w:t>
      </w:r>
      <w:proofErr w:type="gramStart"/>
      <w:r>
        <w:rPr>
          <w:rFonts w:ascii="Courier New" w:hAnsi="Courier New"/>
          <w:sz w:val="20"/>
        </w:rPr>
        <w:t>&lt;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proofErr w:type="spellStart"/>
      <w:r>
        <w:rPr>
          <w:rFonts w:ascii="Courier New" w:hAnsi="Courier New"/>
          <w:sz w:val="20"/>
        </w:rPr>
        <w:t>org.apache.maven</w:t>
      </w:r>
      <w:proofErr w:type="gramEnd"/>
      <w:r>
        <w:rPr>
          <w:rFonts w:ascii="Courier New" w:hAnsi="Courier New"/>
          <w:sz w:val="20"/>
        </w:rPr>
        <w:t>.plugins</w:t>
      </w:r>
      <w:proofErr w:type="spellEnd"/>
      <w:r>
        <w:rPr>
          <w:rFonts w:ascii="Courier New" w:hAnsi="Courier New"/>
          <w:sz w:val="20"/>
        </w:rPr>
        <w:t>&lt;/</w:t>
      </w:r>
      <w:proofErr w:type="spellStart"/>
      <w:r>
        <w:rPr>
          <w:rFonts w:ascii="Courier New" w:hAnsi="Courier New"/>
          <w:sz w:val="20"/>
        </w:rPr>
        <w:t>groupId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 xml:space="preserve">            &lt;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&gt;maven-compiler-plugin&lt;/</w:t>
      </w:r>
      <w:proofErr w:type="spellStart"/>
      <w:r>
        <w:rPr>
          <w:rFonts w:ascii="Courier New" w:hAnsi="Courier New"/>
          <w:sz w:val="20"/>
        </w:rPr>
        <w:t>artifactId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    &lt;version&gt;3.8.1&lt;/version&gt;</w:t>
      </w:r>
      <w:r>
        <w:rPr>
          <w:rFonts w:ascii="Courier New" w:hAnsi="Courier New"/>
          <w:sz w:val="20"/>
        </w:rPr>
        <w:br/>
        <w:t xml:space="preserve">            &lt;configuration&gt;</w:t>
      </w:r>
      <w:r>
        <w:rPr>
          <w:rFonts w:ascii="Courier New" w:hAnsi="Courier New"/>
          <w:sz w:val="20"/>
        </w:rPr>
        <w:br/>
        <w:t xml:space="preserve">                &lt;source&gt;1.8&lt;/source&gt;</w:t>
      </w:r>
      <w:r>
        <w:rPr>
          <w:rFonts w:ascii="Courier New" w:hAnsi="Courier New"/>
          <w:sz w:val="20"/>
        </w:rPr>
        <w:br/>
        <w:t xml:space="preserve">                &lt;target&gt;1.8&lt;/target&gt;</w:t>
      </w:r>
      <w:r>
        <w:rPr>
          <w:rFonts w:ascii="Courier New" w:hAnsi="Courier New"/>
          <w:sz w:val="20"/>
        </w:rPr>
        <w:br/>
        <w:t xml:space="preserve">            &lt;/configuration&gt;</w:t>
      </w:r>
      <w:r>
        <w:rPr>
          <w:rFonts w:ascii="Courier New" w:hAnsi="Courier New"/>
          <w:sz w:val="20"/>
        </w:rPr>
        <w:br/>
        <w:t xml:space="preserve">        &lt;/plugin&gt;</w:t>
      </w:r>
      <w:r>
        <w:rPr>
          <w:rFonts w:ascii="Courier New" w:hAnsi="Courier New"/>
          <w:sz w:val="20"/>
        </w:rPr>
        <w:br/>
        <w:t xml:space="preserve">    &lt;/plugins&gt;</w:t>
      </w:r>
      <w:r>
        <w:rPr>
          <w:rFonts w:ascii="Courier New" w:hAnsi="Courier New"/>
          <w:sz w:val="20"/>
        </w:rPr>
        <w:br/>
        <w:t>&lt;/build&gt;</w:t>
      </w:r>
    </w:p>
    <w:p w14:paraId="059990C4" w14:textId="77777777" w:rsidR="00387A29" w:rsidRPr="00387A29" w:rsidRDefault="00387A29" w:rsidP="00387A29">
      <w:pPr>
        <w:spacing w:after="120"/>
        <w:rPr>
          <w:b/>
          <w:bCs/>
          <w:color w:val="548DD4" w:themeColor="text2" w:themeTint="99"/>
          <w:lang w:val="en-IN"/>
        </w:rPr>
      </w:pPr>
      <w:r w:rsidRPr="00387A29">
        <w:rPr>
          <w:b/>
          <w:bCs/>
          <w:color w:val="548DD4" w:themeColor="text2" w:themeTint="99"/>
          <w:lang w:val="en-IN"/>
        </w:rPr>
        <w:t>Output:</w:t>
      </w:r>
    </w:p>
    <w:p w14:paraId="6F536C7E" w14:textId="77A90888" w:rsidR="00387A29" w:rsidRPr="00387A29" w:rsidRDefault="00387A29" w:rsidP="00387A29">
      <w:pPr>
        <w:spacing w:after="120"/>
        <w:rPr>
          <w:b/>
          <w:bCs/>
          <w:lang w:val="en-IN"/>
        </w:rPr>
      </w:pPr>
      <w:r w:rsidRPr="00387A29">
        <w:rPr>
          <w:lang w:val="en-IN"/>
        </w:rPr>
        <w:drawing>
          <wp:inline distT="0" distB="0" distL="0" distR="0" wp14:anchorId="3352ABE7" wp14:editId="4425C2A5">
            <wp:extent cx="5486400" cy="2898140"/>
            <wp:effectExtent l="0" t="0" r="0" b="0"/>
            <wp:docPr id="905603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0DF0" w14:textId="77777777" w:rsidR="00387A29" w:rsidRPr="00387A29" w:rsidRDefault="00387A29" w:rsidP="00387A29">
      <w:pPr>
        <w:spacing w:after="120"/>
        <w:rPr>
          <w:lang w:val="en-IN"/>
        </w:rPr>
      </w:pPr>
    </w:p>
    <w:p w14:paraId="108262F1" w14:textId="77777777" w:rsidR="00387A29" w:rsidRDefault="00387A29">
      <w:pPr>
        <w:spacing w:after="120"/>
      </w:pPr>
    </w:p>
    <w:p w14:paraId="4C4681BF" w14:textId="77777777" w:rsidR="008C3F8C" w:rsidRDefault="00000000">
      <w:pPr>
        <w:pStyle w:val="Heading1"/>
      </w:pPr>
      <w:r>
        <w:t>Exercise 5: Configuring the Spring IoC Container</w:t>
      </w:r>
    </w:p>
    <w:p w14:paraId="47EC4A3D" w14:textId="77777777" w:rsidR="008C3F8C" w:rsidRDefault="00000000">
      <w:r>
        <w:t>Scenario:</w:t>
      </w:r>
      <w:r>
        <w:br/>
        <w:t>The application requires central configuration for beans and dependencies.</w:t>
      </w:r>
    </w:p>
    <w:p w14:paraId="4EE8D56F" w14:textId="77777777" w:rsidR="008C3F8C" w:rsidRDefault="00000000">
      <w:r>
        <w:t>Steps:</w:t>
      </w:r>
    </w:p>
    <w:p w14:paraId="5550E3E8" w14:textId="77777777" w:rsidR="008C3F8C" w:rsidRDefault="00000000">
      <w:pPr>
        <w:pStyle w:val="ListBullet"/>
      </w:pPr>
      <w:r>
        <w:t>Create applicationContext.xml.</w:t>
      </w:r>
    </w:p>
    <w:p w14:paraId="1B441A4B" w14:textId="77777777" w:rsidR="008C3F8C" w:rsidRDefault="00000000">
      <w:pPr>
        <w:pStyle w:val="ListBullet"/>
      </w:pPr>
      <w:r>
        <w:t>Define BookService and BookRepository as beans.</w:t>
      </w:r>
    </w:p>
    <w:p w14:paraId="1EB16F03" w14:textId="77777777" w:rsidR="008C3F8C" w:rsidRDefault="00000000">
      <w:pPr>
        <w:pStyle w:val="ListBullet"/>
      </w:pPr>
      <w:r>
        <w:t>Create a main class to test the configuration.</w:t>
      </w:r>
    </w:p>
    <w:p w14:paraId="2855B9CE" w14:textId="77777777" w:rsidR="00282B5A" w:rsidRDefault="00282B5A" w:rsidP="00282B5A">
      <w:pPr>
        <w:pStyle w:val="ListBullet"/>
        <w:numPr>
          <w:ilvl w:val="0"/>
          <w:numId w:val="0"/>
        </w:numPr>
      </w:pPr>
    </w:p>
    <w:p w14:paraId="0CFDE706" w14:textId="05AE1286" w:rsidR="00282B5A" w:rsidRDefault="00282B5A" w:rsidP="00282B5A">
      <w:pPr>
        <w:pStyle w:val="Heading2"/>
      </w:pPr>
      <w:r>
        <w:t xml:space="preserve">applicationContext.xml </w:t>
      </w:r>
    </w:p>
    <w:p w14:paraId="7BDA4789" w14:textId="77777777" w:rsidR="00282B5A" w:rsidRDefault="00282B5A" w:rsidP="00282B5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F74721" w14:textId="77777777" w:rsidR="00282B5A" w:rsidRDefault="00282B5A" w:rsidP="00282B5A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C70C0A3" w14:textId="77777777" w:rsidR="00282B5A" w:rsidRDefault="00282B5A" w:rsidP="00282B5A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33F2C31" w14:textId="4C4812DB" w:rsidR="00282B5A" w:rsidRDefault="00282B5A" w:rsidP="00282B5A">
      <w:r>
        <w:t xml:space="preserve">       http://www.springframework.org/schema/beans/spring-beans.xsd"&gt;</w:t>
      </w:r>
    </w:p>
    <w:p w14:paraId="298F08C7" w14:textId="77777777" w:rsidR="00282B5A" w:rsidRDefault="00282B5A" w:rsidP="00282B5A">
      <w:r>
        <w:t xml:space="preserve">    </w:t>
      </w:r>
      <w:proofErr w:type="gramStart"/>
      <w:r>
        <w:t>&lt;!--</w:t>
      </w:r>
      <w:proofErr w:type="gramEnd"/>
      <w:r>
        <w:t xml:space="preserve"> Bean Definitions --&gt;</w:t>
      </w:r>
    </w:p>
    <w:p w14:paraId="7DFA0B6F" w14:textId="040847FC" w:rsidR="00282B5A" w:rsidRDefault="00282B5A" w:rsidP="00282B5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C959456" w14:textId="77777777" w:rsidR="00282B5A" w:rsidRDefault="00282B5A" w:rsidP="00282B5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168A08E" w14:textId="77777777" w:rsidR="00282B5A" w:rsidRDefault="00282B5A" w:rsidP="00282B5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B620150" w14:textId="6AE88AC3" w:rsidR="00282B5A" w:rsidRDefault="00282B5A" w:rsidP="00282B5A">
      <w:r>
        <w:t xml:space="preserve">    &lt;/bean&gt;</w:t>
      </w:r>
    </w:p>
    <w:p w14:paraId="77297743" w14:textId="09D92837" w:rsidR="00282B5A" w:rsidRDefault="00282B5A" w:rsidP="00282B5A">
      <w:r>
        <w:t>&lt;/beans&gt;</w:t>
      </w:r>
    </w:p>
    <w:p w14:paraId="6359F6B2" w14:textId="77777777" w:rsidR="00282B5A" w:rsidRPr="00282B5A" w:rsidRDefault="00282B5A" w:rsidP="00282B5A"/>
    <w:p w14:paraId="3A76E3AE" w14:textId="5B61700D" w:rsidR="00282B5A" w:rsidRDefault="00282B5A" w:rsidP="00282B5A">
      <w:pPr>
        <w:pStyle w:val="Heading2"/>
      </w:pPr>
      <w:r w:rsidRPr="00282B5A">
        <w:t>BookRepository</w:t>
      </w:r>
      <w:r>
        <w:t>.java</w:t>
      </w:r>
    </w:p>
    <w:p w14:paraId="68D123E1" w14:textId="0D59F0DF" w:rsidR="00282B5A" w:rsidRDefault="00282B5A" w:rsidP="00282B5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A5A5278" w14:textId="77777777" w:rsidR="00282B5A" w:rsidRDefault="00282B5A" w:rsidP="00282B5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61A965E" w14:textId="77777777" w:rsidR="00282B5A" w:rsidRDefault="00282B5A" w:rsidP="00282B5A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350766A5" w14:textId="77777777" w:rsidR="00282B5A" w:rsidRDefault="00282B5A" w:rsidP="00282B5A">
      <w:r>
        <w:t xml:space="preserve">        </w:t>
      </w:r>
      <w:proofErr w:type="spellStart"/>
      <w:r>
        <w:t>System.out.println</w:t>
      </w:r>
      <w:proofErr w:type="spellEnd"/>
      <w:r>
        <w:t>("Saved book: " + title);</w:t>
      </w:r>
    </w:p>
    <w:p w14:paraId="77F9A141" w14:textId="77777777" w:rsidR="00282B5A" w:rsidRDefault="00282B5A" w:rsidP="00282B5A">
      <w:r>
        <w:t xml:space="preserve">    }</w:t>
      </w:r>
    </w:p>
    <w:p w14:paraId="50DBD78E" w14:textId="3EAC283C" w:rsidR="00282B5A" w:rsidRPr="00282B5A" w:rsidRDefault="00282B5A" w:rsidP="00282B5A">
      <w:r>
        <w:t>}</w:t>
      </w:r>
    </w:p>
    <w:p w14:paraId="399DD12D" w14:textId="5BC99A53" w:rsidR="00282B5A" w:rsidRDefault="00282B5A" w:rsidP="00282B5A">
      <w:pPr>
        <w:pStyle w:val="Heading2"/>
      </w:pPr>
      <w:r w:rsidRPr="00282B5A">
        <w:t>BookService</w:t>
      </w:r>
      <w:r>
        <w:t>.java</w:t>
      </w:r>
    </w:p>
    <w:p w14:paraId="3ADD48E2" w14:textId="4CBE3BA7" w:rsidR="00282B5A" w:rsidRDefault="00282B5A" w:rsidP="00282B5A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5AC6F95" w14:textId="39035CD8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34168EB" w14:textId="77777777" w:rsidR="00282B5A" w:rsidRDefault="00282B5A" w:rsidP="00282B5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B3720B1" w14:textId="510DA8E1" w:rsidR="00282B5A" w:rsidRDefault="00282B5A" w:rsidP="00282B5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CEDEF5B" w14:textId="77777777" w:rsidR="00282B5A" w:rsidRDefault="00282B5A" w:rsidP="00282B5A">
      <w:r>
        <w:t xml:space="preserve">    // Setter method for DI</w:t>
      </w:r>
    </w:p>
    <w:p w14:paraId="5F0453B8" w14:textId="77777777" w:rsidR="00282B5A" w:rsidRDefault="00282B5A" w:rsidP="00282B5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40C95A2" w14:textId="77777777" w:rsidR="00282B5A" w:rsidRDefault="00282B5A" w:rsidP="00282B5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A74756F" w14:textId="1414947C" w:rsidR="00282B5A" w:rsidRDefault="00282B5A" w:rsidP="00282B5A">
      <w:r>
        <w:t xml:space="preserve">    }</w:t>
      </w:r>
    </w:p>
    <w:p w14:paraId="40C9FB4A" w14:textId="77777777" w:rsidR="00282B5A" w:rsidRDefault="00282B5A" w:rsidP="00282B5A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1FBA292A" w14:textId="77777777" w:rsidR="00282B5A" w:rsidRDefault="00282B5A" w:rsidP="00282B5A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43C9FD95" w14:textId="77777777" w:rsidR="00282B5A" w:rsidRDefault="00282B5A" w:rsidP="00282B5A">
      <w:r>
        <w:lastRenderedPageBreak/>
        <w:t xml:space="preserve">    }</w:t>
      </w:r>
    </w:p>
    <w:p w14:paraId="0245902C" w14:textId="3712285A" w:rsidR="00282B5A" w:rsidRPr="00282B5A" w:rsidRDefault="00282B5A" w:rsidP="00282B5A">
      <w:r>
        <w:t>}</w:t>
      </w:r>
    </w:p>
    <w:p w14:paraId="6C35D770" w14:textId="7F84AE31" w:rsidR="00282B5A" w:rsidRDefault="00282B5A" w:rsidP="00282B5A">
      <w:pPr>
        <w:pStyle w:val="Heading2"/>
      </w:pPr>
      <w:r w:rsidRPr="00282B5A">
        <w:t>LibraryManagementApplication</w:t>
      </w:r>
      <w:r>
        <w:t>.java</w:t>
      </w:r>
    </w:p>
    <w:p w14:paraId="624067D8" w14:textId="77777777" w:rsidR="00282B5A" w:rsidRDefault="00282B5A" w:rsidP="00282B5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BDCAC39" w14:textId="77777777" w:rsidR="00282B5A" w:rsidRDefault="00282B5A" w:rsidP="00282B5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04E51E5" w14:textId="74911D3B" w:rsidR="00282B5A" w:rsidRDefault="00282B5A" w:rsidP="00282B5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7A86C45" w14:textId="77777777" w:rsidR="00282B5A" w:rsidRDefault="00282B5A" w:rsidP="00282B5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34E881A" w14:textId="77777777" w:rsidR="00282B5A" w:rsidRDefault="00282B5A" w:rsidP="00282B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C85165" w14:textId="77777777" w:rsidR="00282B5A" w:rsidRDefault="00282B5A" w:rsidP="00282B5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DE76495" w14:textId="77777777" w:rsidR="00282B5A" w:rsidRDefault="00282B5A" w:rsidP="00282B5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610AA09D" w14:textId="77777777" w:rsidR="00282B5A" w:rsidRDefault="00282B5A" w:rsidP="00282B5A">
      <w:r>
        <w:t xml:space="preserve">        </w:t>
      </w:r>
      <w:proofErr w:type="spellStart"/>
      <w:r>
        <w:t>bookService.registerBook</w:t>
      </w:r>
      <w:proofErr w:type="spellEnd"/>
      <w:r>
        <w:t>("Spring Framework Essentials");</w:t>
      </w:r>
    </w:p>
    <w:p w14:paraId="6FC083DE" w14:textId="77777777" w:rsidR="00282B5A" w:rsidRDefault="00282B5A" w:rsidP="00282B5A">
      <w:r>
        <w:t xml:space="preserve">    }</w:t>
      </w:r>
    </w:p>
    <w:p w14:paraId="2CD7B1D0" w14:textId="7E1B4582" w:rsidR="00282B5A" w:rsidRDefault="00282B5A" w:rsidP="00532FE6">
      <w:r>
        <w:t>}</w:t>
      </w:r>
    </w:p>
    <w:p w14:paraId="17FC8FAC" w14:textId="77777777" w:rsidR="008C3F8C" w:rsidRDefault="00000000">
      <w:pPr>
        <w:pStyle w:val="Heading1"/>
      </w:pPr>
      <w:r>
        <w:t>Exercise 6: Configuring Beans with Annotations</w:t>
      </w:r>
    </w:p>
    <w:p w14:paraId="4F207B32" w14:textId="77777777" w:rsidR="008C3F8C" w:rsidRDefault="00000000">
      <w:r>
        <w:t>Scenario:</w:t>
      </w:r>
      <w:r>
        <w:br/>
        <w:t>You need to simplify the configuration using annotations.</w:t>
      </w:r>
    </w:p>
    <w:p w14:paraId="2C231278" w14:textId="77777777" w:rsidR="008C3F8C" w:rsidRDefault="00000000">
      <w:r>
        <w:t>Steps:</w:t>
      </w:r>
    </w:p>
    <w:p w14:paraId="58884F3F" w14:textId="77777777" w:rsidR="008C3F8C" w:rsidRDefault="00000000">
      <w:pPr>
        <w:pStyle w:val="ListBullet"/>
      </w:pPr>
      <w:r>
        <w:t>Update applicationContext.xml to include component scanning.</w:t>
      </w:r>
    </w:p>
    <w:p w14:paraId="005512EF" w14:textId="77777777" w:rsidR="008C3F8C" w:rsidRDefault="00000000">
      <w:pPr>
        <w:pStyle w:val="ListBullet"/>
      </w:pPr>
      <w:r>
        <w:t>Use @Service and @Repository annotations.</w:t>
      </w:r>
    </w:p>
    <w:p w14:paraId="5AC415A4" w14:textId="77777777" w:rsidR="008C3F8C" w:rsidRDefault="00000000">
      <w:pPr>
        <w:pStyle w:val="ListBullet"/>
      </w:pPr>
      <w:r>
        <w:t>Test the annotation-based configuration.</w:t>
      </w:r>
    </w:p>
    <w:p w14:paraId="2F7F24F9" w14:textId="1C125239" w:rsidR="008C3F8C" w:rsidRDefault="00000000">
      <w:pPr>
        <w:pStyle w:val="Heading2"/>
      </w:pPr>
      <w:r>
        <w:t xml:space="preserve">applicationContext.xml </w:t>
      </w:r>
    </w:p>
    <w:p w14:paraId="6AF76A39" w14:textId="77777777" w:rsidR="00532FE6" w:rsidRDefault="00532FE6" w:rsidP="00532FE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0B30DA9" w14:textId="77777777" w:rsidR="00532FE6" w:rsidRDefault="00532FE6" w:rsidP="00532FE6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01FD719" w14:textId="77777777" w:rsidR="00532FE6" w:rsidRDefault="00532FE6" w:rsidP="00532FE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08BB798" w14:textId="77777777" w:rsidR="00532FE6" w:rsidRDefault="00532FE6" w:rsidP="00532FE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B0F1012" w14:textId="77777777" w:rsidR="00532FE6" w:rsidRDefault="00532FE6" w:rsidP="00532FE6">
      <w:r>
        <w:t xml:space="preserve">           http://www.springframework.org/schema/beans </w:t>
      </w:r>
    </w:p>
    <w:p w14:paraId="1BE851D1" w14:textId="77777777" w:rsidR="00532FE6" w:rsidRDefault="00532FE6" w:rsidP="00532FE6">
      <w:r>
        <w:t xml:space="preserve">           http://www.springframework.org/schema/beans/spring-beans.xsd</w:t>
      </w:r>
    </w:p>
    <w:p w14:paraId="3A977925" w14:textId="77777777" w:rsidR="00532FE6" w:rsidRDefault="00532FE6" w:rsidP="00532FE6">
      <w:r>
        <w:lastRenderedPageBreak/>
        <w:t xml:space="preserve">           http://www.springframework.org/schema/context </w:t>
      </w:r>
    </w:p>
    <w:p w14:paraId="48CDA4E8" w14:textId="7AAD23EE" w:rsidR="00532FE6" w:rsidRDefault="00532FE6" w:rsidP="00532FE6">
      <w:r>
        <w:t xml:space="preserve">           http://www.springframework.org/schema/context/spring-context.xsd"&gt;</w:t>
      </w:r>
    </w:p>
    <w:p w14:paraId="143C21DD" w14:textId="77777777" w:rsidR="00532FE6" w:rsidRDefault="00532FE6" w:rsidP="00532FE6">
      <w:r>
        <w:t xml:space="preserve">    </w:t>
      </w:r>
      <w:proofErr w:type="gramStart"/>
      <w:r>
        <w:t>&lt;!--</w:t>
      </w:r>
      <w:proofErr w:type="gramEnd"/>
      <w:r>
        <w:t xml:space="preserve"> Enable annotation-based configuration --&gt;</w:t>
      </w:r>
    </w:p>
    <w:p w14:paraId="308A07F1" w14:textId="5F486901" w:rsidR="00532FE6" w:rsidRDefault="00532FE6" w:rsidP="00532FE6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0AE72F6F" w14:textId="3A5F7235" w:rsidR="00532FE6" w:rsidRDefault="00532FE6" w:rsidP="00532FE6">
      <w:r>
        <w:t>&lt;/beans&gt;</w:t>
      </w:r>
    </w:p>
    <w:p w14:paraId="64AB237A" w14:textId="77777777" w:rsidR="00532FE6" w:rsidRDefault="00532FE6" w:rsidP="00532FE6"/>
    <w:p w14:paraId="187DBF36" w14:textId="77777777" w:rsidR="00532FE6" w:rsidRDefault="00532FE6" w:rsidP="00532FE6"/>
    <w:p w14:paraId="2D71651A" w14:textId="77777777" w:rsidR="00532FE6" w:rsidRDefault="00532FE6" w:rsidP="00532FE6"/>
    <w:p w14:paraId="0E44E0A4" w14:textId="7BA3E8F5" w:rsidR="00532FE6" w:rsidRDefault="00532FE6" w:rsidP="00532FE6">
      <w:pPr>
        <w:pStyle w:val="Heading2"/>
      </w:pPr>
      <w:r>
        <w:t xml:space="preserve">BookRepository.java </w:t>
      </w:r>
    </w:p>
    <w:p w14:paraId="276D1ED7" w14:textId="429E2BF0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C2BC72A" w14:textId="49087D83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6845607" w14:textId="77777777" w:rsidR="00532FE6" w:rsidRDefault="00532FE6" w:rsidP="00532FE6">
      <w:r>
        <w:t>@Repository</w:t>
      </w:r>
    </w:p>
    <w:p w14:paraId="1DE4EDC3" w14:textId="77777777" w:rsidR="00532FE6" w:rsidRDefault="00532FE6" w:rsidP="00532FE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282138D" w14:textId="77777777" w:rsidR="00532FE6" w:rsidRDefault="00532FE6" w:rsidP="00532FE6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0334ED88" w14:textId="77777777" w:rsidR="00532FE6" w:rsidRDefault="00532FE6" w:rsidP="00532FE6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20891DB3" w14:textId="77777777" w:rsidR="00532FE6" w:rsidRDefault="00532FE6" w:rsidP="00532FE6">
      <w:r>
        <w:t xml:space="preserve">    }</w:t>
      </w:r>
    </w:p>
    <w:p w14:paraId="09F71536" w14:textId="474524B6" w:rsidR="00532FE6" w:rsidRPr="00532FE6" w:rsidRDefault="00532FE6" w:rsidP="00532FE6">
      <w:r>
        <w:t>}</w:t>
      </w:r>
    </w:p>
    <w:p w14:paraId="2A1B34FB" w14:textId="77777777" w:rsidR="00532FE6" w:rsidRPr="00532FE6" w:rsidRDefault="00532FE6" w:rsidP="00532FE6"/>
    <w:p w14:paraId="02A6D3BC" w14:textId="65C3F6EF" w:rsidR="008C3F8C" w:rsidRDefault="00000000" w:rsidP="00532FE6">
      <w:pPr>
        <w:pStyle w:val="Heading2"/>
      </w:pPr>
      <w:r>
        <w:t xml:space="preserve">BookService.java </w:t>
      </w:r>
    </w:p>
    <w:p w14:paraId="577FA84C" w14:textId="1A1366CC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768418D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5A7A52C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7C1244D" w14:textId="755B4F9C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79A8766" w14:textId="77777777" w:rsidR="00532FE6" w:rsidRDefault="00532FE6" w:rsidP="00532FE6">
      <w:r>
        <w:t>@Service</w:t>
      </w:r>
    </w:p>
    <w:p w14:paraId="25FA1851" w14:textId="005EF50A" w:rsidR="00532FE6" w:rsidRDefault="00532FE6" w:rsidP="00532FE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683A6BC" w14:textId="77777777" w:rsidR="00532FE6" w:rsidRDefault="00532FE6" w:rsidP="00532FE6">
      <w:r>
        <w:t xml:space="preserve">    @Autowired</w:t>
      </w:r>
    </w:p>
    <w:p w14:paraId="3070D47A" w14:textId="55EB2113" w:rsidR="00532FE6" w:rsidRDefault="00532FE6" w:rsidP="00532FE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3941E97" w14:textId="77777777" w:rsidR="00532FE6" w:rsidRDefault="00532FE6" w:rsidP="00532FE6">
      <w:r>
        <w:lastRenderedPageBreak/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146671A2" w14:textId="77777777" w:rsidR="00532FE6" w:rsidRDefault="00532FE6" w:rsidP="00532FE6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3922012F" w14:textId="77777777" w:rsidR="00532FE6" w:rsidRDefault="00532FE6" w:rsidP="00532FE6">
      <w:r>
        <w:t xml:space="preserve">    }</w:t>
      </w:r>
    </w:p>
    <w:p w14:paraId="564A483C" w14:textId="68943DCA" w:rsidR="00532FE6" w:rsidRPr="00532FE6" w:rsidRDefault="00532FE6" w:rsidP="00532FE6">
      <w:r>
        <w:t>}</w:t>
      </w:r>
    </w:p>
    <w:p w14:paraId="352DF3A0" w14:textId="35441A10" w:rsidR="008C3F8C" w:rsidRDefault="00532FE6" w:rsidP="00532FE6">
      <w:pPr>
        <w:pStyle w:val="Heading2"/>
      </w:pPr>
      <w:r w:rsidRPr="00532FE6">
        <w:t>LibraryManagementApplication</w:t>
      </w:r>
      <w:r>
        <w:t>.java</w:t>
      </w:r>
    </w:p>
    <w:p w14:paraId="40A45457" w14:textId="77777777" w:rsidR="00532FE6" w:rsidRDefault="00532FE6" w:rsidP="00532F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44675E" w14:textId="77777777" w:rsidR="00532FE6" w:rsidRDefault="00532FE6" w:rsidP="00532FE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8B08592" w14:textId="34BC7B63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700E07F" w14:textId="77777777" w:rsidR="00532FE6" w:rsidRDefault="00532FE6" w:rsidP="00532FE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7B1334B" w14:textId="77777777" w:rsidR="00532FE6" w:rsidRDefault="00532FE6" w:rsidP="00532F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097ED7" w14:textId="77777777" w:rsidR="00532FE6" w:rsidRDefault="00532FE6" w:rsidP="00532FE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B53D997" w14:textId="77777777" w:rsidR="00532FE6" w:rsidRDefault="00532FE6" w:rsidP="00532FE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0ACF6DBF" w14:textId="77777777" w:rsidR="00532FE6" w:rsidRDefault="00532FE6" w:rsidP="00532FE6">
      <w:r>
        <w:t xml:space="preserve">        </w:t>
      </w:r>
      <w:proofErr w:type="spellStart"/>
      <w:r>
        <w:t>bookService.registerBook</w:t>
      </w:r>
      <w:proofErr w:type="spellEnd"/>
      <w:r>
        <w:t>("Spring Annotations Simplified");</w:t>
      </w:r>
    </w:p>
    <w:p w14:paraId="52B1DD7A" w14:textId="77777777" w:rsidR="00532FE6" w:rsidRDefault="00532FE6" w:rsidP="00532FE6">
      <w:r>
        <w:t xml:space="preserve">    }</w:t>
      </w:r>
    </w:p>
    <w:p w14:paraId="2EEB70ED" w14:textId="0C8A67CB" w:rsidR="00532FE6" w:rsidRPr="00532FE6" w:rsidRDefault="00532FE6" w:rsidP="00532FE6">
      <w:r>
        <w:t>}</w:t>
      </w:r>
    </w:p>
    <w:p w14:paraId="3EE7FE1E" w14:textId="77777777" w:rsidR="008C3F8C" w:rsidRDefault="00000000">
      <w:pPr>
        <w:pStyle w:val="Heading1"/>
      </w:pPr>
      <w:r>
        <w:t>Exercise 7: Implementing Constructor and Setter Injection</w:t>
      </w:r>
    </w:p>
    <w:p w14:paraId="650C9931" w14:textId="77777777" w:rsidR="008C3F8C" w:rsidRDefault="00000000">
      <w:r>
        <w:t>Scenario:</w:t>
      </w:r>
      <w:r>
        <w:br/>
        <w:t>Constructor and setter injection are needed for better control.</w:t>
      </w:r>
    </w:p>
    <w:p w14:paraId="2F5DD3E7" w14:textId="77777777" w:rsidR="008C3F8C" w:rsidRDefault="00000000">
      <w:r>
        <w:t>Steps:</w:t>
      </w:r>
    </w:p>
    <w:p w14:paraId="3D971C5C" w14:textId="77777777" w:rsidR="008C3F8C" w:rsidRDefault="00000000">
      <w:pPr>
        <w:pStyle w:val="ListBullet"/>
      </w:pPr>
      <w:r>
        <w:t>Update applicationContext.xml to configure constructor injection.</w:t>
      </w:r>
    </w:p>
    <w:p w14:paraId="6927CE49" w14:textId="77777777" w:rsidR="008C3F8C" w:rsidRDefault="00000000">
      <w:pPr>
        <w:pStyle w:val="ListBullet"/>
      </w:pPr>
      <w:r>
        <w:t>Ensure setter method exists and is wired via XML.</w:t>
      </w:r>
    </w:p>
    <w:p w14:paraId="3721B0B2" w14:textId="77777777" w:rsidR="008C3F8C" w:rsidRDefault="00000000">
      <w:pPr>
        <w:pStyle w:val="ListBullet"/>
      </w:pPr>
      <w:r>
        <w:t>Test both injection types.</w:t>
      </w:r>
    </w:p>
    <w:p w14:paraId="6B03C9DD" w14:textId="77777777" w:rsidR="00532FE6" w:rsidRDefault="00532FE6" w:rsidP="00532FE6">
      <w:pPr>
        <w:pStyle w:val="ListBullet"/>
        <w:numPr>
          <w:ilvl w:val="0"/>
          <w:numId w:val="0"/>
        </w:numPr>
      </w:pPr>
    </w:p>
    <w:p w14:paraId="34C96768" w14:textId="77777777" w:rsidR="00532FE6" w:rsidRDefault="00532FE6" w:rsidP="00532FE6">
      <w:pPr>
        <w:pStyle w:val="Heading2"/>
      </w:pPr>
      <w:r>
        <w:t xml:space="preserve">applicationContext.xml </w:t>
      </w:r>
    </w:p>
    <w:p w14:paraId="32820A5F" w14:textId="0D7E3F3E" w:rsidR="00532FE6" w:rsidRDefault="00532FE6" w:rsidP="00532FE6">
      <w:r>
        <w:t>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41D4AA44" w14:textId="77777777" w:rsidR="00532FE6" w:rsidRDefault="00532FE6" w:rsidP="00532FE6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694BEAF" w14:textId="77777777" w:rsidR="00532FE6" w:rsidRDefault="00532FE6" w:rsidP="00532FE6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 /&gt;</w:t>
      </w:r>
    </w:p>
    <w:p w14:paraId="082A357E" w14:textId="3F4CDCCE" w:rsidR="00532FE6" w:rsidRDefault="00532FE6" w:rsidP="00532FE6">
      <w:r>
        <w:lastRenderedPageBreak/>
        <w:t>&lt;/bean&gt;</w:t>
      </w:r>
    </w:p>
    <w:p w14:paraId="5652DABE" w14:textId="77777777" w:rsidR="00532FE6" w:rsidRDefault="00532FE6" w:rsidP="00532FE6"/>
    <w:p w14:paraId="439E9F2A" w14:textId="182AD270" w:rsidR="00532FE6" w:rsidRDefault="00532FE6" w:rsidP="00532FE6">
      <w:pPr>
        <w:pStyle w:val="Heading2"/>
      </w:pPr>
      <w:r>
        <w:t>BookService.java (Constructor Injection)</w:t>
      </w:r>
    </w:p>
    <w:p w14:paraId="4D81B8AE" w14:textId="22093037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7E14C16" w14:textId="558B7037" w:rsidR="00532FE6" w:rsidRDefault="00532FE6" w:rsidP="00532FE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930A536" w14:textId="77777777" w:rsidR="00532FE6" w:rsidRDefault="00532FE6" w:rsidP="00532FE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A3ECB74" w14:textId="77777777" w:rsidR="00532FE6" w:rsidRDefault="00532FE6" w:rsidP="00532FE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60FFBE1" w14:textId="77777777" w:rsidR="00532FE6" w:rsidRDefault="00532FE6" w:rsidP="00532FE6"/>
    <w:p w14:paraId="6E3EBF4D" w14:textId="77777777" w:rsidR="00532FE6" w:rsidRDefault="00532FE6" w:rsidP="00532FE6">
      <w:r>
        <w:t xml:space="preserve">    // Constructor Injection</w:t>
      </w:r>
    </w:p>
    <w:p w14:paraId="783DE1A2" w14:textId="77777777" w:rsidR="00532FE6" w:rsidRDefault="00532FE6" w:rsidP="00532FE6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905FD02" w14:textId="77777777" w:rsidR="00532FE6" w:rsidRDefault="00532FE6" w:rsidP="00532FE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B261018" w14:textId="615CDDB2" w:rsidR="00532FE6" w:rsidRDefault="00532FE6" w:rsidP="00532FE6">
      <w:r>
        <w:t xml:space="preserve">    }</w:t>
      </w:r>
    </w:p>
    <w:p w14:paraId="1E4416A7" w14:textId="77777777" w:rsidR="00532FE6" w:rsidRDefault="00532FE6" w:rsidP="00532FE6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3525C568" w14:textId="77777777" w:rsidR="00532FE6" w:rsidRDefault="00532FE6" w:rsidP="00532FE6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0512FE3A" w14:textId="77777777" w:rsidR="00532FE6" w:rsidRDefault="00532FE6" w:rsidP="00532FE6">
      <w:r>
        <w:t xml:space="preserve">    }</w:t>
      </w:r>
    </w:p>
    <w:p w14:paraId="0F5117A9" w14:textId="44AFA992" w:rsidR="00532FE6" w:rsidRPr="00532FE6" w:rsidRDefault="00532FE6" w:rsidP="00532FE6">
      <w:r>
        <w:t>}</w:t>
      </w:r>
    </w:p>
    <w:p w14:paraId="1AA1305F" w14:textId="1F528C53" w:rsidR="00532FE6" w:rsidRDefault="00532FE6" w:rsidP="00532FE6">
      <w:pPr>
        <w:pStyle w:val="Heading2"/>
      </w:pPr>
      <w:r>
        <w:t xml:space="preserve">BookRepository.java </w:t>
      </w:r>
    </w:p>
    <w:p w14:paraId="424D0708" w14:textId="291A9E47" w:rsidR="00532FE6" w:rsidRDefault="00532FE6" w:rsidP="00532FE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013835E" w14:textId="77777777" w:rsidR="00532FE6" w:rsidRDefault="00532FE6" w:rsidP="00532FE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7A36F3D" w14:textId="77777777" w:rsidR="00532FE6" w:rsidRDefault="00532FE6" w:rsidP="00532FE6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43EF3294" w14:textId="77777777" w:rsidR="00532FE6" w:rsidRDefault="00532FE6" w:rsidP="00532FE6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4A74332E" w14:textId="77777777" w:rsidR="00532FE6" w:rsidRDefault="00532FE6" w:rsidP="00532FE6">
      <w:r>
        <w:t xml:space="preserve">    }</w:t>
      </w:r>
    </w:p>
    <w:p w14:paraId="2F4ACB21" w14:textId="66DC3643" w:rsidR="00532FE6" w:rsidRPr="00532FE6" w:rsidRDefault="00532FE6" w:rsidP="00532FE6">
      <w:r>
        <w:t>}</w:t>
      </w:r>
    </w:p>
    <w:p w14:paraId="1ADDF3DC" w14:textId="77777777" w:rsidR="008C3F8C" w:rsidRDefault="00000000">
      <w:pPr>
        <w:pStyle w:val="Heading1"/>
      </w:pPr>
      <w:r>
        <w:t>Exercise 8: Implementing Basic AOP with Spring</w:t>
      </w:r>
    </w:p>
    <w:p w14:paraId="4FE0F2C6" w14:textId="77777777" w:rsidR="008C3F8C" w:rsidRDefault="00000000">
      <w:r>
        <w:t>Scenario:</w:t>
      </w:r>
      <w:r>
        <w:br/>
        <w:t>Implement basic AOP to separate cross-cutting concerns.</w:t>
      </w:r>
    </w:p>
    <w:p w14:paraId="03CE6415" w14:textId="77777777" w:rsidR="008C3F8C" w:rsidRDefault="00000000">
      <w:r>
        <w:t>Steps:</w:t>
      </w:r>
    </w:p>
    <w:p w14:paraId="1FE23E6A" w14:textId="77777777" w:rsidR="008C3F8C" w:rsidRDefault="00000000">
      <w:pPr>
        <w:pStyle w:val="ListBullet"/>
      </w:pPr>
      <w:r>
        <w:lastRenderedPageBreak/>
        <w:t>Define LoggingAspect in com.library.aspect.</w:t>
      </w:r>
    </w:p>
    <w:p w14:paraId="4581389B" w14:textId="77777777" w:rsidR="008C3F8C" w:rsidRDefault="00000000">
      <w:pPr>
        <w:pStyle w:val="ListBullet"/>
      </w:pPr>
      <w:r>
        <w:t>Define advice methods before/after method execution.</w:t>
      </w:r>
    </w:p>
    <w:p w14:paraId="096572D2" w14:textId="77777777" w:rsidR="008C3F8C" w:rsidRDefault="00000000">
      <w:pPr>
        <w:pStyle w:val="ListBullet"/>
      </w:pPr>
      <w:r>
        <w:t>Register aspect and enable auto-proxying.</w:t>
      </w:r>
    </w:p>
    <w:p w14:paraId="13F293F8" w14:textId="77777777" w:rsidR="008C3F8C" w:rsidRDefault="00000000">
      <w:pPr>
        <w:pStyle w:val="ListBullet"/>
      </w:pPr>
      <w:r>
        <w:t>Test AOP functionality.</w:t>
      </w:r>
    </w:p>
    <w:p w14:paraId="527FEA63" w14:textId="7573E0F8" w:rsidR="008C3F8C" w:rsidRDefault="00245953" w:rsidP="00245953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  <w:r w:rsidRPr="00245953">
        <w:t>LoggingAspect.java</w:t>
      </w:r>
    </w:p>
    <w:p w14:paraId="4CBC9AC9" w14:textId="1648C561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7A8AF7D1" w14:textId="77777777" w:rsidR="00245953" w:rsidRDefault="00245953" w:rsidP="00245953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lang.JoinPoint</w:t>
      </w:r>
      <w:proofErr w:type="spellEnd"/>
      <w:proofErr w:type="gramEnd"/>
      <w:r>
        <w:t>;</w:t>
      </w:r>
    </w:p>
    <w:p w14:paraId="40521538" w14:textId="77777777" w:rsidR="00245953" w:rsidRDefault="00245953" w:rsidP="00245953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spellEnd"/>
      <w:proofErr w:type="gramEnd"/>
      <w:r>
        <w:t>.*;</w:t>
      </w:r>
    </w:p>
    <w:p w14:paraId="2804EEC5" w14:textId="77777777" w:rsidR="00245953" w:rsidRDefault="00245953" w:rsidP="00245953"/>
    <w:p w14:paraId="6048C4D8" w14:textId="77777777" w:rsidR="00245953" w:rsidRDefault="00245953" w:rsidP="00245953">
      <w:r>
        <w:t>@Aspect</w:t>
      </w:r>
    </w:p>
    <w:p w14:paraId="426079B2" w14:textId="00C8CBD8" w:rsidR="00245953" w:rsidRDefault="00245953" w:rsidP="00245953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0A2969D3" w14:textId="77777777" w:rsidR="00245953" w:rsidRDefault="00245953" w:rsidP="00245953">
      <w:r>
        <w:t xml:space="preserve">    @</w:t>
      </w:r>
      <w:proofErr w:type="gramStart"/>
      <w:r>
        <w:t>Before(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71CD740E" w14:textId="77777777" w:rsidR="00245953" w:rsidRDefault="00245953" w:rsidP="00245953">
      <w:r>
        <w:t xml:space="preserve">    public void </w:t>
      </w:r>
      <w:proofErr w:type="spellStart"/>
      <w:proofErr w:type="gramStart"/>
      <w:r>
        <w:t>logBefore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71EA23F6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("Before executing: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93F5EE0" w14:textId="3240DA63" w:rsidR="00245953" w:rsidRDefault="00245953" w:rsidP="00245953">
      <w:r>
        <w:t xml:space="preserve">    }</w:t>
      </w:r>
    </w:p>
    <w:p w14:paraId="1F27A346" w14:textId="77777777" w:rsidR="00245953" w:rsidRDefault="00245953" w:rsidP="00245953">
      <w:r>
        <w:t xml:space="preserve">    @</w:t>
      </w:r>
      <w:proofErr w:type="gramStart"/>
      <w:r>
        <w:t>After(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.</w:t>
      </w:r>
      <w:proofErr w:type="gramStart"/>
      <w:r>
        <w:t>*.*</w:t>
      </w:r>
      <w:proofErr w:type="gramEnd"/>
      <w:r>
        <w:t>(..))")</w:t>
      </w:r>
    </w:p>
    <w:p w14:paraId="4EAF7D7C" w14:textId="77777777" w:rsidR="00245953" w:rsidRDefault="00245953" w:rsidP="00245953">
      <w:r>
        <w:t xml:space="preserve">    public void </w:t>
      </w:r>
      <w:proofErr w:type="spellStart"/>
      <w:proofErr w:type="gramStart"/>
      <w:r>
        <w:t>logAfter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3D6DDBB5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("After executing: " +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A928A8B" w14:textId="77777777" w:rsidR="00245953" w:rsidRDefault="00245953" w:rsidP="00245953">
      <w:r>
        <w:t xml:space="preserve">    }</w:t>
      </w:r>
    </w:p>
    <w:p w14:paraId="53ABCE90" w14:textId="22D9BD88" w:rsidR="00245953" w:rsidRDefault="00245953" w:rsidP="00245953">
      <w:r>
        <w:t>}</w:t>
      </w:r>
    </w:p>
    <w:p w14:paraId="67574FC2" w14:textId="0C0F1C88" w:rsidR="00245953" w:rsidRDefault="00245953" w:rsidP="00245953">
      <w:pPr>
        <w:pStyle w:val="Heading2"/>
      </w:pPr>
      <w:r w:rsidRPr="00245953">
        <w:t>applicationContext.</w:t>
      </w:r>
      <w:r>
        <w:t>xml</w:t>
      </w:r>
    </w:p>
    <w:p w14:paraId="5729609E" w14:textId="77777777" w:rsidR="00245953" w:rsidRDefault="00245953" w:rsidP="0024595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96C7147" w14:textId="77777777" w:rsidR="00245953" w:rsidRDefault="00245953" w:rsidP="00245953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042A682" w14:textId="77777777" w:rsidR="00245953" w:rsidRDefault="00245953" w:rsidP="00245953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17FA8A6B" w14:textId="77777777" w:rsidR="00245953" w:rsidRDefault="00245953" w:rsidP="0024595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9CDF67" w14:textId="77777777" w:rsidR="00245953" w:rsidRDefault="00245953" w:rsidP="0024595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A331A8F" w14:textId="77777777" w:rsidR="00245953" w:rsidRDefault="00245953" w:rsidP="00245953">
      <w:r>
        <w:t xml:space="preserve">         http://www.springframework.org/schema/beans </w:t>
      </w:r>
    </w:p>
    <w:p w14:paraId="158ECF6E" w14:textId="77777777" w:rsidR="00245953" w:rsidRDefault="00245953" w:rsidP="00245953">
      <w:r>
        <w:t xml:space="preserve">         http://www.springframework.org/schema/beans/spring-beans.xsd</w:t>
      </w:r>
    </w:p>
    <w:p w14:paraId="22B85A59" w14:textId="77777777" w:rsidR="00245953" w:rsidRDefault="00245953" w:rsidP="00245953">
      <w:r>
        <w:lastRenderedPageBreak/>
        <w:t xml:space="preserve">         http://www.springframework.org/schema/aop </w:t>
      </w:r>
    </w:p>
    <w:p w14:paraId="156EC254" w14:textId="77777777" w:rsidR="00245953" w:rsidRDefault="00245953" w:rsidP="00245953">
      <w:r>
        <w:t xml:space="preserve">         http://www.springframework.org/schema/aop/spring-aop.xsd</w:t>
      </w:r>
    </w:p>
    <w:p w14:paraId="5521DA9E" w14:textId="77777777" w:rsidR="00245953" w:rsidRDefault="00245953" w:rsidP="00245953">
      <w:r>
        <w:t xml:space="preserve">         http://www.springframework.org/schema/context </w:t>
      </w:r>
    </w:p>
    <w:p w14:paraId="629CE048" w14:textId="39FF8B34" w:rsidR="00245953" w:rsidRDefault="00245953" w:rsidP="00245953">
      <w:r>
        <w:t xml:space="preserve">         http://www.springframework.org/schema/context/spring-context.xsd"&gt;</w:t>
      </w:r>
    </w:p>
    <w:p w14:paraId="37551CCC" w14:textId="77777777" w:rsidR="00245953" w:rsidRDefault="00245953" w:rsidP="00245953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proofErr w:type="gramStart"/>
      <w:r>
        <w:t>com.library</w:t>
      </w:r>
      <w:proofErr w:type="spellEnd"/>
      <w:proofErr w:type="gramEnd"/>
      <w:r>
        <w:t>" /&gt;</w:t>
      </w:r>
    </w:p>
    <w:p w14:paraId="573E9480" w14:textId="77777777" w:rsidR="00245953" w:rsidRDefault="00245953" w:rsidP="00245953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16D3DCE7" w14:textId="77777777" w:rsidR="00245953" w:rsidRDefault="00245953" w:rsidP="00245953"/>
    <w:p w14:paraId="58CE3AB2" w14:textId="77777777" w:rsidR="00245953" w:rsidRDefault="00245953" w:rsidP="0024595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AAEA204" w14:textId="77777777" w:rsidR="00245953" w:rsidRDefault="00245953" w:rsidP="0024595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88A6E1D" w14:textId="77777777" w:rsidR="00245953" w:rsidRDefault="00245953" w:rsidP="0024595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3ECA7BF" w14:textId="1B8C25E8" w:rsidR="00245953" w:rsidRDefault="00245953" w:rsidP="00245953">
      <w:r>
        <w:t xml:space="preserve">    &lt;/bean&gt;</w:t>
      </w:r>
    </w:p>
    <w:p w14:paraId="28EBF8C5" w14:textId="77777777" w:rsidR="00245953" w:rsidRDefault="00245953" w:rsidP="00245953">
      <w:r>
        <w:t xml:space="preserve">    </w:t>
      </w:r>
      <w:proofErr w:type="gramStart"/>
      <w:r>
        <w:t>&lt;!--</w:t>
      </w:r>
      <w:proofErr w:type="gramEnd"/>
      <w:r>
        <w:t xml:space="preserve"> Register the aspect --&gt;</w:t>
      </w:r>
    </w:p>
    <w:p w14:paraId="7FB361BF" w14:textId="77777777" w:rsidR="00245953" w:rsidRDefault="00245953" w:rsidP="00245953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spellEnd"/>
      <w:proofErr w:type="gramEnd"/>
      <w:r>
        <w:t>" /&gt;</w:t>
      </w:r>
    </w:p>
    <w:p w14:paraId="300C6A50" w14:textId="6A96EADA" w:rsidR="00245953" w:rsidRDefault="00245953" w:rsidP="00245953">
      <w:r>
        <w:t>&lt;/beans&gt;</w:t>
      </w:r>
    </w:p>
    <w:p w14:paraId="24E3FEF9" w14:textId="459D7253" w:rsidR="00245953" w:rsidRDefault="00245953" w:rsidP="00245953">
      <w:pPr>
        <w:pStyle w:val="Heading2"/>
      </w:pPr>
      <w:r w:rsidRPr="00245953">
        <w:t>BookService.</w:t>
      </w:r>
      <w:r>
        <w:t>java</w:t>
      </w:r>
    </w:p>
    <w:p w14:paraId="75DE180A" w14:textId="03D58A66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E2803BB" w14:textId="322B0C06" w:rsidR="00245953" w:rsidRDefault="00245953" w:rsidP="0024595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0242141" w14:textId="77777777" w:rsidR="00245953" w:rsidRDefault="00245953" w:rsidP="0024595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18F5C416" w14:textId="38791906" w:rsidR="00245953" w:rsidRDefault="00245953" w:rsidP="0024595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7703438" w14:textId="77777777" w:rsidR="00245953" w:rsidRDefault="00245953" w:rsidP="0024595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69012FA" w14:textId="77777777" w:rsidR="00245953" w:rsidRDefault="00245953" w:rsidP="0024595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0771EF8" w14:textId="18C1C2AA" w:rsidR="00245953" w:rsidRDefault="00245953" w:rsidP="00245953">
      <w:r>
        <w:t xml:space="preserve">    }</w:t>
      </w:r>
    </w:p>
    <w:p w14:paraId="24EC055C" w14:textId="77777777" w:rsidR="00245953" w:rsidRDefault="00245953" w:rsidP="00245953">
      <w:r>
        <w:t xml:space="preserve">    public void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String title) {</w:t>
      </w:r>
    </w:p>
    <w:p w14:paraId="0D96583E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proofErr w:type="gramStart"/>
      <w:r>
        <w:t>registerBook</w:t>
      </w:r>
      <w:proofErr w:type="spellEnd"/>
      <w:r>
        <w:t>(</w:t>
      </w:r>
      <w:proofErr w:type="gramEnd"/>
      <w:r>
        <w:t>)");</w:t>
      </w:r>
    </w:p>
    <w:p w14:paraId="5BC3F061" w14:textId="77777777" w:rsidR="00245953" w:rsidRDefault="00245953" w:rsidP="00245953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06E99960" w14:textId="77777777" w:rsidR="00245953" w:rsidRDefault="00245953" w:rsidP="00245953">
      <w:r>
        <w:t xml:space="preserve">    }</w:t>
      </w:r>
    </w:p>
    <w:p w14:paraId="67788B05" w14:textId="3A024E34" w:rsidR="00245953" w:rsidRDefault="00245953" w:rsidP="00245953">
      <w:r>
        <w:lastRenderedPageBreak/>
        <w:t>}</w:t>
      </w:r>
    </w:p>
    <w:p w14:paraId="1896AD1E" w14:textId="579A5D98" w:rsidR="00245953" w:rsidRDefault="00245953" w:rsidP="00245953">
      <w:pPr>
        <w:pStyle w:val="Heading2"/>
      </w:pPr>
      <w:r w:rsidRPr="00245953">
        <w:t>Book</w:t>
      </w:r>
      <w:r>
        <w:t>Repository</w:t>
      </w:r>
      <w:r w:rsidRPr="00245953">
        <w:t>.</w:t>
      </w:r>
      <w:r>
        <w:t>java</w:t>
      </w:r>
    </w:p>
    <w:p w14:paraId="3434B7B1" w14:textId="67B7804B" w:rsidR="00245953" w:rsidRDefault="00245953" w:rsidP="00245953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577C170" w14:textId="77777777" w:rsidR="00245953" w:rsidRDefault="00245953" w:rsidP="0024595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E44D21C" w14:textId="77777777" w:rsidR="00245953" w:rsidRDefault="00245953" w:rsidP="00245953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713D4FA4" w14:textId="77777777" w:rsidR="00245953" w:rsidRDefault="00245953" w:rsidP="00245953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58252DC1" w14:textId="77777777" w:rsidR="00245953" w:rsidRDefault="00245953" w:rsidP="00245953">
      <w:r>
        <w:t xml:space="preserve">    }</w:t>
      </w:r>
    </w:p>
    <w:p w14:paraId="6F047202" w14:textId="2559239A" w:rsidR="00245953" w:rsidRDefault="00245953" w:rsidP="00245953">
      <w:r>
        <w:t>}</w:t>
      </w:r>
    </w:p>
    <w:p w14:paraId="173111CD" w14:textId="3D28D462" w:rsidR="00245953" w:rsidRDefault="00245953" w:rsidP="00245953">
      <w:pPr>
        <w:pStyle w:val="Heading2"/>
      </w:pPr>
      <w:r w:rsidRPr="00245953">
        <w:t>LibraryManagementApplication.</w:t>
      </w:r>
      <w:r>
        <w:t>java</w:t>
      </w:r>
    </w:p>
    <w:p w14:paraId="5D3221A4" w14:textId="77777777" w:rsidR="00245953" w:rsidRDefault="00245953" w:rsidP="0024595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741859D" w14:textId="77777777" w:rsidR="00245953" w:rsidRDefault="00245953" w:rsidP="0024595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E6F4033" w14:textId="7F1920D7" w:rsidR="00245953" w:rsidRDefault="00245953" w:rsidP="0024595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CFEA14B" w14:textId="77777777" w:rsidR="00245953" w:rsidRDefault="00245953" w:rsidP="0024595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F7EA000" w14:textId="77777777" w:rsidR="00245953" w:rsidRDefault="00245953" w:rsidP="0024595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CCED1A" w14:textId="77777777" w:rsidR="00245953" w:rsidRDefault="00245953" w:rsidP="0024595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BB0D4C2" w14:textId="77777777" w:rsidR="00245953" w:rsidRDefault="00245953" w:rsidP="00245953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9DF2045" w14:textId="77777777" w:rsidR="00245953" w:rsidRDefault="00245953" w:rsidP="00245953">
      <w:r>
        <w:t xml:space="preserve">        </w:t>
      </w:r>
      <w:proofErr w:type="spellStart"/>
      <w:proofErr w:type="gramStart"/>
      <w:r>
        <w:t>service.registerBook</w:t>
      </w:r>
      <w:proofErr w:type="spellEnd"/>
      <w:proofErr w:type="gramEnd"/>
      <w:r>
        <w:t>("AOP in Spring");</w:t>
      </w:r>
    </w:p>
    <w:p w14:paraId="0FE5D268" w14:textId="77777777" w:rsidR="00245953" w:rsidRDefault="00245953" w:rsidP="00245953">
      <w:r>
        <w:t xml:space="preserve">    }</w:t>
      </w:r>
    </w:p>
    <w:p w14:paraId="0348B414" w14:textId="7EC5A35D" w:rsidR="00245953" w:rsidRPr="00245953" w:rsidRDefault="00245953" w:rsidP="00245953">
      <w:r>
        <w:t>}</w:t>
      </w:r>
    </w:p>
    <w:sectPr w:rsidR="00245953" w:rsidRPr="00245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39E2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6601750">
    <w:abstractNumId w:val="8"/>
  </w:num>
  <w:num w:numId="2" w16cid:durableId="1927574116">
    <w:abstractNumId w:val="6"/>
  </w:num>
  <w:num w:numId="3" w16cid:durableId="545532415">
    <w:abstractNumId w:val="5"/>
  </w:num>
  <w:num w:numId="4" w16cid:durableId="1150440978">
    <w:abstractNumId w:val="4"/>
  </w:num>
  <w:num w:numId="5" w16cid:durableId="864907522">
    <w:abstractNumId w:val="7"/>
  </w:num>
  <w:num w:numId="6" w16cid:durableId="1963344056">
    <w:abstractNumId w:val="3"/>
  </w:num>
  <w:num w:numId="7" w16cid:durableId="191723520">
    <w:abstractNumId w:val="2"/>
  </w:num>
  <w:num w:numId="8" w16cid:durableId="1250236792">
    <w:abstractNumId w:val="1"/>
  </w:num>
  <w:num w:numId="9" w16cid:durableId="185568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953"/>
    <w:rsid w:val="00282B5A"/>
    <w:rsid w:val="0029639D"/>
    <w:rsid w:val="00326F90"/>
    <w:rsid w:val="00387A29"/>
    <w:rsid w:val="00532FE6"/>
    <w:rsid w:val="008C3F8C"/>
    <w:rsid w:val="00AA1D8D"/>
    <w:rsid w:val="00B47730"/>
    <w:rsid w:val="00CB0664"/>
    <w:rsid w:val="00EB3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B88CF"/>
  <w14:defaultImageDpi w14:val="300"/>
  <w15:docId w15:val="{650D2C13-DC2E-45F0-8C4A-27B45655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95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Chaganti Josmietha</cp:lastModifiedBy>
  <cp:revision>3</cp:revision>
  <dcterms:created xsi:type="dcterms:W3CDTF">2025-07-11T09:40:00Z</dcterms:created>
  <dcterms:modified xsi:type="dcterms:W3CDTF">2025-07-11T09:45:00Z</dcterms:modified>
  <cp:category/>
</cp:coreProperties>
</file>