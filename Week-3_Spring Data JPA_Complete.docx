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14660" w14:textId="77777777" w:rsidR="008F4C37" w:rsidRDefault="00000000">
      <w:pPr>
        <w:pStyle w:val="Heading1"/>
      </w:pPr>
      <w:r>
        <w:t>Spring Data JPA with Spring Boot, Hibernate</w:t>
      </w:r>
    </w:p>
    <w:p w14:paraId="5E65BC05" w14:textId="77777777" w:rsidR="008F4C37" w:rsidRDefault="00000000">
      <w:pPr>
        <w:pStyle w:val="Heading2"/>
      </w:pPr>
      <w:r>
        <w:t>1. ORM (Object-Relational Mapping) and Its Benefits</w:t>
      </w:r>
    </w:p>
    <w:p w14:paraId="7FEB0246" w14:textId="77777777" w:rsidR="008F4C37" w:rsidRDefault="00000000">
      <w:r>
        <w:t>ORM is a programming technique that allows developers to map Java objects to relational database tables. It abstracts the complexity of database access, enabling developers to perform CRUD operations without writing SQL directly.</w:t>
      </w:r>
    </w:p>
    <w:p w14:paraId="75C33E4C" w14:textId="77777777" w:rsidR="008F4C37" w:rsidRDefault="00000000">
      <w:r>
        <w:t>Benefits of ORM:</w:t>
      </w:r>
    </w:p>
    <w:p w14:paraId="5E39E803" w14:textId="77777777" w:rsidR="008F4C37" w:rsidRDefault="00000000">
      <w:pPr>
        <w:pStyle w:val="ListBullet"/>
      </w:pPr>
      <w:r>
        <w:t>• Eliminates boilerplate JDBC code</w:t>
      </w:r>
    </w:p>
    <w:p w14:paraId="6E86A569" w14:textId="77777777" w:rsidR="008F4C37" w:rsidRDefault="00000000">
      <w:pPr>
        <w:pStyle w:val="ListBullet"/>
      </w:pPr>
      <w:r>
        <w:t>• Provides database independence</w:t>
      </w:r>
    </w:p>
    <w:p w14:paraId="3E84A3AE" w14:textId="77777777" w:rsidR="008F4C37" w:rsidRDefault="00000000">
      <w:pPr>
        <w:pStyle w:val="ListBullet"/>
      </w:pPr>
      <w:r>
        <w:t>• Handles transaction management automatically</w:t>
      </w:r>
    </w:p>
    <w:p w14:paraId="018831D7" w14:textId="77777777" w:rsidR="008F4C37" w:rsidRDefault="00000000">
      <w:pPr>
        <w:pStyle w:val="ListBullet"/>
      </w:pPr>
      <w:r>
        <w:t>• Improves productivity and maintainability</w:t>
      </w:r>
    </w:p>
    <w:p w14:paraId="60ECC099" w14:textId="77777777" w:rsidR="008F4C37" w:rsidRDefault="00000000">
      <w:pPr>
        <w:pStyle w:val="Heading2"/>
      </w:pPr>
      <w:r>
        <w:t>2. Spring Data JPA – Need and Benefits</w:t>
      </w:r>
    </w:p>
    <w:p w14:paraId="75A58FF6" w14:textId="77777777" w:rsidR="008F4C37" w:rsidRDefault="00000000">
      <w:r>
        <w:t>Spring Data JPA is a part of the Spring Data project. It provides an abstraction layer over JPA providers like Hibernate. It reduces boilerplate code by generating repository implementations at runtime.</w:t>
      </w:r>
    </w:p>
    <w:p w14:paraId="6B90C8A0" w14:textId="77777777" w:rsidR="008F4C37" w:rsidRDefault="00000000">
      <w:r>
        <w:t>Key Benefits:</w:t>
      </w:r>
    </w:p>
    <w:p w14:paraId="2C6D907F" w14:textId="77777777" w:rsidR="008F4C37" w:rsidRDefault="00000000">
      <w:pPr>
        <w:pStyle w:val="ListBullet"/>
      </w:pPr>
      <w:r>
        <w:t>• Simplifies CRUD implementation</w:t>
      </w:r>
    </w:p>
    <w:p w14:paraId="024D210C" w14:textId="77777777" w:rsidR="008F4C37" w:rsidRDefault="00000000">
      <w:pPr>
        <w:pStyle w:val="ListBullet"/>
      </w:pPr>
      <w:r>
        <w:t>• Supports derived query methods</w:t>
      </w:r>
    </w:p>
    <w:p w14:paraId="63F972B8" w14:textId="77777777" w:rsidR="008F4C37" w:rsidRDefault="00000000">
      <w:pPr>
        <w:pStyle w:val="ListBullet"/>
      </w:pPr>
      <w:r>
        <w:t>• Integrates with Spring Boot for rapid development</w:t>
      </w:r>
    </w:p>
    <w:p w14:paraId="73B2E0DF" w14:textId="77777777" w:rsidR="008F4C37" w:rsidRDefault="00000000">
      <w:pPr>
        <w:pStyle w:val="Heading2"/>
      </w:pPr>
      <w:r>
        <w:t>3. Core Objects of Hibernate Framework</w:t>
      </w:r>
    </w:p>
    <w:p w14:paraId="3069CEA9" w14:textId="77777777" w:rsidR="008F4C37" w:rsidRDefault="00000000">
      <w:pPr>
        <w:pStyle w:val="ListBullet"/>
      </w:pPr>
      <w:r>
        <w:t>• SessionFactory – Creates and manages Session objects</w:t>
      </w:r>
    </w:p>
    <w:p w14:paraId="662A08C7" w14:textId="77777777" w:rsidR="008F4C37" w:rsidRDefault="00000000">
      <w:pPr>
        <w:pStyle w:val="ListBullet"/>
      </w:pPr>
      <w:r>
        <w:t>• Session – Interface to perform CRUD operations</w:t>
      </w:r>
    </w:p>
    <w:p w14:paraId="759F9CE5" w14:textId="77777777" w:rsidR="008F4C37" w:rsidRDefault="00000000">
      <w:pPr>
        <w:pStyle w:val="ListBullet"/>
      </w:pPr>
      <w:r>
        <w:t>• Transaction – Manages unit of work</w:t>
      </w:r>
    </w:p>
    <w:p w14:paraId="0752FEE5" w14:textId="77777777" w:rsidR="008F4C37" w:rsidRDefault="00000000">
      <w:pPr>
        <w:pStyle w:val="ListBullet"/>
      </w:pPr>
      <w:r>
        <w:t>• Query – Allows HQL/SQL execution</w:t>
      </w:r>
    </w:p>
    <w:p w14:paraId="16095ADB" w14:textId="77777777" w:rsidR="008F4C37" w:rsidRDefault="00000000">
      <w:pPr>
        <w:pStyle w:val="Heading2"/>
      </w:pPr>
      <w:r>
        <w:t>4. Hands On – Country Service with Spring Data JPA</w:t>
      </w:r>
    </w:p>
    <w:p w14:paraId="7FEF37DB" w14:textId="77777777" w:rsidR="008F4C37" w:rsidRDefault="00000000">
      <w:r>
        <w:t>Step 1: Create a Spring Boot project using Spring Initializr with dependencies:</w:t>
      </w:r>
    </w:p>
    <w:p w14:paraId="173EC486" w14:textId="77777777" w:rsidR="008F4C37" w:rsidRDefault="00000000">
      <w:pPr>
        <w:pStyle w:val="ListBullet"/>
      </w:pPr>
      <w:r>
        <w:t>• Spring Web</w:t>
      </w:r>
    </w:p>
    <w:p w14:paraId="5E05F4D0" w14:textId="77777777" w:rsidR="008F4C37" w:rsidRDefault="00000000">
      <w:pPr>
        <w:pStyle w:val="ListBullet"/>
      </w:pPr>
      <w:r>
        <w:t>• Spring Data JPA</w:t>
      </w:r>
    </w:p>
    <w:p w14:paraId="258DA8E1" w14:textId="77777777" w:rsidR="008F4C37" w:rsidRDefault="00000000">
      <w:pPr>
        <w:pStyle w:val="ListBullet"/>
      </w:pPr>
      <w:r>
        <w:t>• MySQL Driver</w:t>
      </w:r>
    </w:p>
    <w:p w14:paraId="469486FF" w14:textId="77777777" w:rsidR="008F4C37" w:rsidRDefault="00000000">
      <w:r>
        <w:t>Step 2: Configure application.properties:</w:t>
      </w:r>
    </w:p>
    <w:p w14:paraId="4B0BB483" w14:textId="77777777" w:rsidR="008F4C37" w:rsidRDefault="00000000">
      <w:pPr>
        <w:pStyle w:val="IntenseQuote"/>
      </w:pPr>
      <w:r>
        <w:t>spring.datasource.url=jdbc:mysql://localhost:3306/ormlearn</w:t>
      </w:r>
      <w:r>
        <w:br/>
        <w:t>spring.datasource.username=root</w:t>
      </w:r>
      <w:r>
        <w:br/>
        <w:t>spring.datasource.password=root</w:t>
      </w:r>
      <w:r>
        <w:br/>
      </w:r>
      <w:r>
        <w:lastRenderedPageBreak/>
        <w:t>spring.jpa.hibernate.ddl-auto=validate</w:t>
      </w:r>
      <w:r>
        <w:br/>
        <w:t>spring.jpa.properties.hibernate.dialect=org.hibernate.dialect.MySQL5Dialect</w:t>
      </w:r>
      <w:r>
        <w:br/>
        <w:t>logging.level.org.hibernate.SQL=trace</w:t>
      </w:r>
      <w:r>
        <w:br/>
        <w:t>logging.level.org.hibernate.type.descriptor.sql=trace</w:t>
      </w:r>
    </w:p>
    <w:p w14:paraId="1B18D132" w14:textId="77777777" w:rsidR="008F4C37" w:rsidRDefault="00000000">
      <w:r>
        <w:t>Step 3: Create Country Entity:</w:t>
      </w:r>
    </w:p>
    <w:p w14:paraId="221E2935" w14:textId="77777777" w:rsidR="008F4C37" w:rsidRDefault="00000000">
      <w:pPr>
        <w:pStyle w:val="IntenseQuote"/>
      </w:pPr>
      <w:r>
        <w:t>package com.cognizant.ormlearn.model;</w:t>
      </w:r>
      <w:r>
        <w:br/>
      </w:r>
      <w:r>
        <w:br/>
        <w:t>import jakarta.persistence.*;</w:t>
      </w:r>
      <w:r>
        <w:br/>
      </w:r>
      <w:r>
        <w:br/>
        <w:t>@Entity</w:t>
      </w:r>
      <w:r>
        <w:br/>
        <w:t>@Table(name="country")</w:t>
      </w:r>
      <w:r>
        <w:br/>
        <w:t>public class Country {</w:t>
      </w:r>
      <w:r>
        <w:br/>
        <w:t xml:space="preserve">    @Id</w:t>
      </w:r>
      <w:r>
        <w:br/>
        <w:t xml:space="preserve">    @Column(name="co_code")</w:t>
      </w:r>
      <w:r>
        <w:br/>
        <w:t xml:space="preserve">    private String code;</w:t>
      </w:r>
      <w:r>
        <w:br/>
      </w:r>
      <w:r>
        <w:br/>
        <w:t xml:space="preserve">    @Column(name="co_name")</w:t>
      </w:r>
      <w:r>
        <w:br/>
        <w:t xml:space="preserve">    private String name;</w:t>
      </w:r>
      <w:r>
        <w:br/>
      </w:r>
      <w:r>
        <w:br/>
        <w:t xml:space="preserve">    // Getters and setters</w:t>
      </w:r>
      <w:r>
        <w:br/>
        <w:t>}</w:t>
      </w:r>
    </w:p>
    <w:p w14:paraId="7A1F9903" w14:textId="77777777" w:rsidR="008F4C37" w:rsidRDefault="00000000">
      <w:r>
        <w:t>Step 4: Create CountryRepository:</w:t>
      </w:r>
    </w:p>
    <w:p w14:paraId="293E023A" w14:textId="77777777" w:rsidR="008F4C37" w:rsidRDefault="00000000">
      <w:pPr>
        <w:pStyle w:val="IntenseQuote"/>
      </w:pPr>
      <w:r>
        <w:t>package com.cognizant.ormlearn.repository;</w:t>
      </w:r>
      <w:r>
        <w:br/>
      </w:r>
      <w:r>
        <w:br/>
        <w:t>import org.springframework.data.jpa.repository.JpaRepository;</w:t>
      </w:r>
      <w:r>
        <w:br/>
        <w:t>import com.cognizant.ormlearn.model.Country;</w:t>
      </w:r>
      <w:r>
        <w:br/>
      </w:r>
      <w:r>
        <w:br/>
        <w:t>public interface CountryRepository extends JpaRepository&lt;Country, String&gt; {</w:t>
      </w:r>
      <w:r>
        <w:br/>
        <w:t>}</w:t>
      </w:r>
    </w:p>
    <w:p w14:paraId="4AE8218B" w14:textId="77777777" w:rsidR="008F4C37" w:rsidRDefault="00000000">
      <w:r>
        <w:t>Step 5: Create CountryService with @Transactional methods for CRUD operations.</w:t>
      </w:r>
    </w:p>
    <w:p w14:paraId="465BAD5C" w14:textId="77777777" w:rsidR="008F4C37" w:rsidRDefault="00000000">
      <w:pPr>
        <w:pStyle w:val="IntenseQuote"/>
      </w:pPr>
      <w:r>
        <w:t>package com.cognizant.ormlearn.service;</w:t>
      </w:r>
      <w:r>
        <w:br/>
      </w:r>
      <w:r>
        <w:br/>
        <w:t>import org.springframework.stereotype.Service;</w:t>
      </w:r>
      <w:r>
        <w:br/>
        <w:t>import org.springframework.transaction.annotation.Transactional;</w:t>
      </w:r>
      <w:r>
        <w:br/>
        <w:t>import com.cognizant.ormlearn.model.Country;</w:t>
      </w:r>
      <w:r>
        <w:br/>
      </w:r>
      <w:r>
        <w:lastRenderedPageBreak/>
        <w:t>import com.cognizant.ormlearn.repository.CountryRepository;</w:t>
      </w:r>
      <w:r>
        <w:br/>
        <w:t>import java.util.*;</w:t>
      </w:r>
      <w:r>
        <w:br/>
      </w:r>
      <w:r>
        <w:br/>
        <w:t>@Service</w:t>
      </w:r>
      <w:r>
        <w:br/>
        <w:t>public class CountryService {</w:t>
      </w:r>
      <w:r>
        <w:br/>
        <w:t xml:space="preserve">    private final CountryRepository repo;</w:t>
      </w:r>
      <w:r>
        <w:br/>
      </w:r>
      <w:r>
        <w:br/>
        <w:t xml:space="preserve">    public CountryService(CountryRepository repo) { this.repo = repo; }</w:t>
      </w:r>
      <w:r>
        <w:br/>
      </w:r>
      <w:r>
        <w:br/>
        <w:t xml:space="preserve">    @Transactional</w:t>
      </w:r>
      <w:r>
        <w:br/>
        <w:t xml:space="preserve">    public List&lt;Country&gt; getAllCountries() {</w:t>
      </w:r>
      <w:r>
        <w:br/>
        <w:t xml:space="preserve">        return repo.findAll();</w:t>
      </w:r>
      <w:r>
        <w:br/>
        <w:t xml:space="preserve">    }</w:t>
      </w:r>
      <w:r>
        <w:br/>
      </w:r>
      <w:r>
        <w:br/>
        <w:t xml:space="preserve">    @Transactional</w:t>
      </w:r>
      <w:r>
        <w:br/>
        <w:t xml:space="preserve">    public Country findCountryByCode(String code) {</w:t>
      </w:r>
      <w:r>
        <w:br/>
        <w:t xml:space="preserve">        return repo.findById(code).orElseThrow();</w:t>
      </w:r>
      <w:r>
        <w:br/>
        <w:t xml:space="preserve">    }</w:t>
      </w:r>
      <w:r>
        <w:br/>
      </w:r>
      <w:r>
        <w:br/>
        <w:t xml:space="preserve">    @Transactional</w:t>
      </w:r>
      <w:r>
        <w:br/>
        <w:t xml:space="preserve">    public void addCountry(Country country) {</w:t>
      </w:r>
      <w:r>
        <w:br/>
        <w:t xml:space="preserve">        repo.save(country);</w:t>
      </w:r>
      <w:r>
        <w:br/>
        <w:t xml:space="preserve">    }</w:t>
      </w:r>
      <w:r>
        <w:br/>
      </w:r>
      <w:r>
        <w:br/>
        <w:t xml:space="preserve">    @Transactional</w:t>
      </w:r>
      <w:r>
        <w:br/>
        <w:t xml:space="preserve">    public void updateCountry(String code, String name) {</w:t>
      </w:r>
      <w:r>
        <w:br/>
        <w:t xml:space="preserve">        Country c = repo.findById(code).orElseThrow();</w:t>
      </w:r>
      <w:r>
        <w:br/>
        <w:t xml:space="preserve">        c.setName(name);</w:t>
      </w:r>
      <w:r>
        <w:br/>
        <w:t xml:space="preserve">        repo.save(c);</w:t>
      </w:r>
      <w:r>
        <w:br/>
        <w:t xml:space="preserve">    }</w:t>
      </w:r>
      <w:r>
        <w:br/>
      </w:r>
      <w:r>
        <w:br/>
        <w:t xml:space="preserve">    @Transactional</w:t>
      </w:r>
      <w:r>
        <w:br/>
        <w:t xml:space="preserve">    public void deleteCountry(String code) {</w:t>
      </w:r>
      <w:r>
        <w:br/>
        <w:t xml:space="preserve">        repo.deleteById(code);</w:t>
      </w:r>
      <w:r>
        <w:br/>
        <w:t xml:space="preserve">    }</w:t>
      </w:r>
      <w:r>
        <w:br/>
        <w:t>}</w:t>
      </w:r>
    </w:p>
    <w:p w14:paraId="4616706C" w14:textId="77777777" w:rsidR="008F4C37" w:rsidRDefault="00000000">
      <w:r>
        <w:t>Step 6: Main Application to Test Methods:</w:t>
      </w:r>
    </w:p>
    <w:p w14:paraId="65E3BC71" w14:textId="77777777" w:rsidR="008F4C37" w:rsidRDefault="00000000">
      <w:pPr>
        <w:pStyle w:val="IntenseQuote"/>
      </w:pPr>
      <w:r>
        <w:t>package com.cognizant.ormlearn;</w:t>
      </w:r>
      <w:r>
        <w:br/>
      </w:r>
      <w:r>
        <w:br/>
        <w:t>import org.springframework.boot.SpringApplication;</w:t>
      </w:r>
      <w:r>
        <w:br/>
      </w:r>
      <w:r>
        <w:lastRenderedPageBreak/>
        <w:t>import org.springframework.boot.autoconfigure.SpringBootApplication;</w:t>
      </w:r>
      <w:r>
        <w:br/>
        <w:t>import org.springframework.context.ApplicationContext;</w:t>
      </w:r>
      <w:r>
        <w:br/>
        <w:t>import com.cognizant.ormlearn.service.CountryService;</w:t>
      </w:r>
      <w:r>
        <w:br/>
        <w:t>import com.cognizant.ormlearn.model.Country;</w:t>
      </w:r>
      <w:r>
        <w:br/>
        <w:t>import java.util.*;</w:t>
      </w:r>
      <w:r>
        <w:br/>
      </w:r>
      <w:r>
        <w:br/>
        <w:t>@SpringBootApplication</w:t>
      </w:r>
      <w:r>
        <w:br/>
        <w:t>public class OrmLearnApplication {</w:t>
      </w:r>
      <w:r>
        <w:br/>
        <w:t xml:space="preserve">    public static void main(String[] args) {</w:t>
      </w:r>
      <w:r>
        <w:br/>
        <w:t xml:space="preserve">        ApplicationContext ctx = SpringApplication.run(OrmLearnApplication.class, args);</w:t>
      </w:r>
      <w:r>
        <w:br/>
        <w:t xml:space="preserve">        CountryService service = ctx.getBean(CountryService.class);</w:t>
      </w:r>
      <w:r>
        <w:br/>
      </w:r>
      <w:r>
        <w:br/>
        <w:t xml:space="preserve">        System.out.println(service.getAllCountries());</w:t>
      </w:r>
      <w:r>
        <w:br/>
        <w:t xml:space="preserve">    }</w:t>
      </w:r>
      <w:r>
        <w:br/>
        <w:t>}</w:t>
      </w:r>
    </w:p>
    <w:p w14:paraId="6CC139C1" w14:textId="77777777" w:rsidR="008F4C37" w:rsidRDefault="00000000">
      <w:r>
        <w:br w:type="page"/>
      </w:r>
    </w:p>
    <w:p w14:paraId="4BD180DF" w14:textId="77777777" w:rsidR="008F4C37" w:rsidRDefault="00000000">
      <w:pPr>
        <w:pStyle w:val="Heading1"/>
      </w:pPr>
      <w:r>
        <w:lastRenderedPageBreak/>
        <w:t>5. Spring Data JPA Query Methods and ORM Relationships</w:t>
      </w:r>
    </w:p>
    <w:p w14:paraId="3F49CA3F" w14:textId="77777777" w:rsidR="008F4C37" w:rsidRDefault="00000000">
      <w:pPr>
        <w:pStyle w:val="Heading2"/>
      </w:pPr>
      <w:r>
        <w:t>Objectives</w:t>
      </w:r>
    </w:p>
    <w:p w14:paraId="0CE0A78F" w14:textId="77777777" w:rsidR="008F4C37" w:rsidRDefault="00000000">
      <w:r>
        <w:t>• Demonstrate implementation of Query Methods feature of Spring Data JPA</w:t>
      </w:r>
    </w:p>
    <w:p w14:paraId="2188D62B" w14:textId="77777777" w:rsidR="008F4C37" w:rsidRDefault="00000000">
      <w:r>
        <w:t>• Demonstrate implementation of Object/Relational Mapping with annotations like @ManyToOne, @OneToMany, @ManyToMany, FetchType, and mappedBy</w:t>
      </w:r>
    </w:p>
    <w:p w14:paraId="198CF276" w14:textId="77777777" w:rsidR="008F4C37" w:rsidRDefault="00000000">
      <w:pPr>
        <w:pStyle w:val="Heading2"/>
      </w:pPr>
      <w:r>
        <w:t>Hands On 1: Write queries on country table using Query Methods</w:t>
      </w:r>
    </w:p>
    <w:p w14:paraId="4F3E4D3E" w14:textId="77777777" w:rsidR="008F4C37" w:rsidRDefault="00000000">
      <w:r>
        <w:t>Example methods in CountryRepository:</w:t>
      </w:r>
    </w:p>
    <w:p w14:paraId="24261C17" w14:textId="77777777" w:rsidR="008F4C37" w:rsidRDefault="00000000">
      <w:pPr>
        <w:pStyle w:val="IntenseQuote"/>
      </w:pPr>
      <w:r>
        <w:t>List&lt;Country&gt; findByNameContaining(String text);</w:t>
      </w:r>
      <w:r>
        <w:br/>
        <w:t>List&lt;Country&gt; findByNameContainingOrderByNameAsc(String text);</w:t>
      </w:r>
      <w:r>
        <w:br/>
        <w:t>List&lt;Country&gt; findByNameStartingWith(String prefix);</w:t>
      </w:r>
    </w:p>
    <w:p w14:paraId="65106CA7" w14:textId="77777777" w:rsidR="008F4C37" w:rsidRDefault="00000000">
      <w:r>
        <w:t>Testing in OrmLearnApplication:</w:t>
      </w:r>
    </w:p>
    <w:p w14:paraId="42253BC1" w14:textId="77777777" w:rsidR="008F4C37" w:rsidRDefault="00000000">
      <w:pPr>
        <w:pStyle w:val="IntenseQuote"/>
      </w:pPr>
      <w:r>
        <w:t>private static void testSearchCountries() {</w:t>
      </w:r>
      <w:r>
        <w:br/>
        <w:t xml:space="preserve">    LOGGER.info("Start");</w:t>
      </w:r>
      <w:r>
        <w:br/>
        <w:t xml:space="preserve">    List&lt;Country&gt; list = countryRepository.findByNameContaining("ou");</w:t>
      </w:r>
      <w:r>
        <w:br/>
        <w:t xml:space="preserve">    LOGGER.debug("Countries:{}", list);</w:t>
      </w:r>
      <w:r>
        <w:br/>
        <w:t xml:space="preserve">    LOGGER.info("End");</w:t>
      </w:r>
      <w:r>
        <w:br/>
        <w:t>}</w:t>
      </w:r>
    </w:p>
    <w:p w14:paraId="297222F9" w14:textId="77777777" w:rsidR="008F4C37" w:rsidRDefault="00000000">
      <w:pPr>
        <w:pStyle w:val="Heading2"/>
      </w:pPr>
      <w:r>
        <w:t>Hands On 2: Write queries on stock table using Query Methods</w:t>
      </w:r>
    </w:p>
    <w:p w14:paraId="1AB4655A" w14:textId="77777777" w:rsidR="008F4C37" w:rsidRDefault="00000000">
      <w:r>
        <w:t>SQL table creation:</w:t>
      </w:r>
    </w:p>
    <w:p w14:paraId="15A0FEB2" w14:textId="77777777" w:rsidR="008F4C37" w:rsidRDefault="00000000">
      <w:pPr>
        <w:pStyle w:val="IntenseQuote"/>
      </w:pPr>
      <w:r>
        <w:t>CREATE TABLE stock (</w:t>
      </w:r>
      <w:r>
        <w:br/>
        <w:t xml:space="preserve">  st_id INT AUTO_INCREMENT PRIMARY KEY,</w:t>
      </w:r>
      <w:r>
        <w:br/>
        <w:t xml:space="preserve">  st_code VARCHAR(10),</w:t>
      </w:r>
      <w:r>
        <w:br/>
        <w:t xml:space="preserve">  st_date DATE,</w:t>
      </w:r>
      <w:r>
        <w:br/>
        <w:t xml:space="preserve">  st_open NUMERIC(10,2),</w:t>
      </w:r>
      <w:r>
        <w:br/>
        <w:t xml:space="preserve">  st_close NUMERIC(10,2),</w:t>
      </w:r>
      <w:r>
        <w:br/>
        <w:t xml:space="preserve">  st_volume NUMERIC</w:t>
      </w:r>
      <w:r>
        <w:br/>
        <w:t>);</w:t>
      </w:r>
    </w:p>
    <w:p w14:paraId="5C57B3B3" w14:textId="77777777" w:rsidR="008F4C37" w:rsidRDefault="00000000">
      <w:r>
        <w:t>StockRepository methods:</w:t>
      </w:r>
    </w:p>
    <w:p w14:paraId="2B95CD58" w14:textId="77777777" w:rsidR="008F4C37" w:rsidRDefault="00000000">
      <w:pPr>
        <w:pStyle w:val="IntenseQuote"/>
      </w:pPr>
      <w:r>
        <w:t>List&lt;Stock&gt; findByCodeAndDateBetween(String code, LocalDate start, LocalDate end);</w:t>
      </w:r>
      <w:r>
        <w:br/>
        <w:t>List&lt;Stock&gt; findByCodeAndCloseGreaterThan(String code, BigDecimal price);</w:t>
      </w:r>
      <w:r>
        <w:br/>
      </w:r>
      <w:r>
        <w:lastRenderedPageBreak/>
        <w:t>List&lt;Stock&gt; findTop3ByOrderByVolumeDesc();</w:t>
      </w:r>
      <w:r>
        <w:br/>
        <w:t>List&lt;Stock&gt; findTop3ByCodeOrderByCloseAsc(String code);</w:t>
      </w:r>
    </w:p>
    <w:p w14:paraId="2CF3715A" w14:textId="77777777" w:rsidR="008F4C37" w:rsidRDefault="00000000">
      <w:pPr>
        <w:pStyle w:val="Heading2"/>
      </w:pPr>
      <w:r>
        <w:t>Hands On 3: Create payroll tables and bean mapping</w:t>
      </w:r>
    </w:p>
    <w:p w14:paraId="12504F02" w14:textId="77777777" w:rsidR="008F4C37" w:rsidRDefault="00000000">
      <w:r>
        <w:t>Entities: Employee, Department, Skill</w:t>
      </w:r>
    </w:p>
    <w:p w14:paraId="2DF3B3E1" w14:textId="77777777" w:rsidR="008F4C37" w:rsidRDefault="00000000">
      <w:pPr>
        <w:pStyle w:val="ListBullet"/>
      </w:pPr>
      <w:r>
        <w:t>• Each entity annotated with @Entity and @Table</w:t>
      </w:r>
      <w:r>
        <w:br/>
        <w:t>• Primary key with @Id and @GeneratedValue(strategy = GenerationType.IDENTITY)</w:t>
      </w:r>
      <w:r>
        <w:br/>
        <w:t>• Fields with @Column</w:t>
      </w:r>
      <w:r>
        <w:br/>
        <w:t>• Getters, setters, and toString()</w:t>
      </w:r>
    </w:p>
    <w:p w14:paraId="79488265" w14:textId="77777777" w:rsidR="008F4C37" w:rsidRDefault="00000000">
      <w:pPr>
        <w:pStyle w:val="Heading2"/>
      </w:pPr>
      <w:r>
        <w:t>Hands On 4: Implement many-to-one relationship between Employee and Department</w:t>
      </w:r>
    </w:p>
    <w:p w14:paraId="6DBF5DB7" w14:textId="77777777" w:rsidR="008F4C37" w:rsidRDefault="00000000">
      <w:r>
        <w:t>Employee.java:</w:t>
      </w:r>
    </w:p>
    <w:p w14:paraId="617B2D97" w14:textId="77777777" w:rsidR="008F4C37" w:rsidRDefault="00000000">
      <w:pPr>
        <w:pStyle w:val="IntenseQuote"/>
      </w:pPr>
      <w:r>
        <w:t>@ManyToOne</w:t>
      </w:r>
      <w:r>
        <w:br/>
        <w:t>@JoinColumn(name = "em_dp_id")</w:t>
      </w:r>
      <w:r>
        <w:br/>
        <w:t>private Department department;</w:t>
      </w:r>
    </w:p>
    <w:p w14:paraId="4D90DA4A" w14:textId="77777777" w:rsidR="008F4C37" w:rsidRDefault="00000000">
      <w:pPr>
        <w:pStyle w:val="Heading2"/>
      </w:pPr>
      <w:r>
        <w:t>Hands On 5: Implement one-to-many relationship between Employee and Department</w:t>
      </w:r>
    </w:p>
    <w:p w14:paraId="491319F4" w14:textId="77777777" w:rsidR="008F4C37" w:rsidRDefault="00000000">
      <w:r>
        <w:t>Department.java:</w:t>
      </w:r>
    </w:p>
    <w:p w14:paraId="7CD79402" w14:textId="77777777" w:rsidR="008F4C37" w:rsidRDefault="00000000">
      <w:pPr>
        <w:pStyle w:val="IntenseQuote"/>
      </w:pPr>
      <w:r>
        <w:t>@OneToMany(mappedBy = "department", fetch = FetchType.EAGER)</w:t>
      </w:r>
      <w:r>
        <w:br/>
        <w:t>private Set&lt;Employee&gt; employeeList;</w:t>
      </w:r>
    </w:p>
    <w:p w14:paraId="7555FFEB" w14:textId="77777777" w:rsidR="008F4C37" w:rsidRDefault="00000000">
      <w:pPr>
        <w:pStyle w:val="Heading2"/>
      </w:pPr>
      <w:r>
        <w:t>Hands On 6: Implement many-to-many relationship between Employee and Skill</w:t>
      </w:r>
    </w:p>
    <w:p w14:paraId="7F47C97C" w14:textId="77777777" w:rsidR="008F4C37" w:rsidRDefault="00000000">
      <w:r>
        <w:t>Employee.java:</w:t>
      </w:r>
    </w:p>
    <w:p w14:paraId="0009A8A4" w14:textId="77777777" w:rsidR="008F4C37" w:rsidRDefault="00000000">
      <w:pPr>
        <w:pStyle w:val="IntenseQuote"/>
      </w:pPr>
      <w:r>
        <w:t>@ManyToMany(fetch = FetchType.EAGER)</w:t>
      </w:r>
      <w:r>
        <w:br/>
        <w:t>@JoinTable(name = "employee_skill",</w:t>
      </w:r>
      <w:r>
        <w:br/>
        <w:t xml:space="preserve">    joinColumns = @JoinColumn(name = "es_em_id"),</w:t>
      </w:r>
      <w:r>
        <w:br/>
        <w:t xml:space="preserve">    inverseJoinColumns = @JoinColumn(name = "es_sk_id"))</w:t>
      </w:r>
      <w:r>
        <w:br/>
        <w:t>private Set&lt;Skill&gt; skillList;</w:t>
      </w:r>
    </w:p>
    <w:p w14:paraId="0D97422B" w14:textId="77777777" w:rsidR="008F4C37" w:rsidRDefault="00000000">
      <w:r>
        <w:t>Skill.java:</w:t>
      </w:r>
    </w:p>
    <w:p w14:paraId="7ED23400" w14:textId="77777777" w:rsidR="008F4C37" w:rsidRDefault="00000000">
      <w:pPr>
        <w:pStyle w:val="IntenseQuote"/>
      </w:pPr>
      <w:r>
        <w:t>@ManyToMany(mappedBy = "skillList")</w:t>
      </w:r>
      <w:r>
        <w:br/>
        <w:t>private Set&lt;Employee&gt; employeeList;</w:t>
      </w:r>
    </w:p>
    <w:p w14:paraId="6121DD53" w14:textId="77777777" w:rsidR="008F4C37" w:rsidRDefault="00000000">
      <w:r>
        <w:br w:type="page"/>
      </w:r>
    </w:p>
    <w:p w14:paraId="6B34B48F" w14:textId="77777777" w:rsidR="008F4C37" w:rsidRDefault="00000000">
      <w:pPr>
        <w:pStyle w:val="Heading1"/>
      </w:pPr>
      <w:r>
        <w:lastRenderedPageBreak/>
        <w:t>6. HQL, JPQL, Native Query and Criteria Query</w:t>
      </w:r>
    </w:p>
    <w:p w14:paraId="5FFFB201" w14:textId="77777777" w:rsidR="008F4C37" w:rsidRDefault="00000000">
      <w:pPr>
        <w:pStyle w:val="Heading2"/>
      </w:pPr>
      <w:r>
        <w:t>Objectives</w:t>
      </w:r>
    </w:p>
    <w:p w14:paraId="6F5CCB78" w14:textId="77777777" w:rsidR="008F4C37" w:rsidRDefault="00000000">
      <w:r>
        <w:t>• Demonstrate writing Hibernate Query Language and Native Query</w:t>
      </w:r>
    </w:p>
    <w:p w14:paraId="55F6A524" w14:textId="77777777" w:rsidR="008F4C37" w:rsidRDefault="00000000">
      <w:r>
        <w:t>o HQL stands for Hibernate Query Language, JPQL stands for Java Persistence Query Language, Compare HQL and JPQL, @Query annotation, HQL fetch keyword, aggregate functions in HQL, Native Query, nativeQuery attribute</w:t>
      </w:r>
    </w:p>
    <w:p w14:paraId="722A3B4E" w14:textId="77777777" w:rsidR="008F4C37" w:rsidRDefault="00000000">
      <w:r>
        <w:t xml:space="preserve">  Reference - https://docs.jboss.org/hibernate/orm/4.3/devguide/en-US/html/ch11.html</w:t>
      </w:r>
    </w:p>
    <w:p w14:paraId="59320862" w14:textId="77777777" w:rsidR="008F4C37" w:rsidRDefault="00000000">
      <w:r>
        <w:t xml:space="preserve">  Features of JPA Query - https://www.baeldung.com/spring-data-jpa-query</w:t>
      </w:r>
    </w:p>
    <w:p w14:paraId="6F788AEA" w14:textId="77777777" w:rsidR="008F4C37" w:rsidRDefault="00000000">
      <w:r>
        <w:t>• Explain the need and benefit of Criteria Query</w:t>
      </w:r>
    </w:p>
    <w:p w14:paraId="7E7621C0" w14:textId="77777777" w:rsidR="008F4C37" w:rsidRDefault="00000000">
      <w:r>
        <w:t>o Scenarios where Criteria Query helps, CriteriaBuilder, Criteria Query, Root, TypedQuery</w:t>
      </w:r>
    </w:p>
    <w:p w14:paraId="14F9AE93" w14:textId="77777777" w:rsidR="008F4C37" w:rsidRDefault="00000000">
      <w:r>
        <w:t xml:space="preserve">  Reference - https://docs.oracle.com/javaee/6/tutorial/doc/gjrij.html</w:t>
      </w:r>
    </w:p>
    <w:p w14:paraId="49AAFF90" w14:textId="77777777" w:rsidR="008F4C37" w:rsidRDefault="00000000">
      <w:pPr>
        <w:pStyle w:val="Heading2"/>
      </w:pPr>
      <w:r>
        <w:t>Hands On 1: Introduction to HQL and JPQL</w:t>
      </w:r>
    </w:p>
    <w:p w14:paraId="401B2010" w14:textId="77777777" w:rsidR="008F4C37" w:rsidRDefault="00000000">
      <w:r>
        <w:t>• HQL stands for Hibernate Query Language</w:t>
      </w:r>
    </w:p>
    <w:p w14:paraId="6BA9DD1A" w14:textId="77777777" w:rsidR="008F4C37" w:rsidRDefault="00000000">
      <w:r>
        <w:t>• JPQL stands for Java Persistence Query Language</w:t>
      </w:r>
    </w:p>
    <w:p w14:paraId="6E941FBC" w14:textId="77777777" w:rsidR="008F4C37" w:rsidRDefault="00000000">
      <w:r>
        <w:t>• Both HQL and JPQL are object focused query language similar to SQL</w:t>
      </w:r>
    </w:p>
    <w:p w14:paraId="439261B6" w14:textId="77777777" w:rsidR="008F4C37" w:rsidRDefault="00000000">
      <w:r>
        <w:t>• JPQL is a subset of HQL</w:t>
      </w:r>
    </w:p>
    <w:p w14:paraId="61BB6B0A" w14:textId="77777777" w:rsidR="008F4C37" w:rsidRDefault="00000000">
      <w:r>
        <w:t>• All JPQL queries are valid HQL query, but the reverse is not true</w:t>
      </w:r>
    </w:p>
    <w:p w14:paraId="6E065C5C" w14:textId="77777777" w:rsidR="008F4C37" w:rsidRDefault="00000000">
      <w:r>
        <w:t>• Both HQL and JPQL allows SELECT, UPDATE and DELETE</w:t>
      </w:r>
    </w:p>
    <w:p w14:paraId="05122DB0" w14:textId="77777777" w:rsidR="008F4C37" w:rsidRDefault="00000000">
      <w:r>
        <w:t>• HQL additionally allows INSERT statement</w:t>
      </w:r>
    </w:p>
    <w:p w14:paraId="256F5A95" w14:textId="77777777" w:rsidR="008F4C37" w:rsidRDefault="00000000">
      <w:r>
        <w:t>Reference - https://docs.jboss.org/hibernate/orm/4.3/devguide/en-US/html/ch11.html</w:t>
      </w:r>
    </w:p>
    <w:p w14:paraId="3BF2CEF6" w14:textId="77777777" w:rsidR="008F4C37" w:rsidRDefault="00000000">
      <w:pPr>
        <w:pStyle w:val="Heading2"/>
      </w:pPr>
      <w:r>
        <w:t>Hands On 2: Get all permanent employees using HQL</w:t>
      </w:r>
    </w:p>
    <w:p w14:paraId="6CFA7C1F" w14:textId="77777777" w:rsidR="008F4C37" w:rsidRDefault="00000000">
      <w:r>
        <w:t>Using HQL get all permanent employees. Retrieve respective department and skill list as well.</w:t>
      </w:r>
    </w:p>
    <w:p w14:paraId="60789969" w14:textId="77777777" w:rsidR="008F4C37" w:rsidRDefault="00000000">
      <w:pPr>
        <w:pStyle w:val="IntenseQuote"/>
      </w:pPr>
      <w:r>
        <w:t>@Query(value="SELECT e FROM Employee e WHERE e.permanent = 1")</w:t>
      </w:r>
      <w:r>
        <w:br/>
        <w:t>List&lt;Employee&gt; getAllPermanentEmployees();</w:t>
      </w:r>
    </w:p>
    <w:p w14:paraId="0DA23D92" w14:textId="77777777" w:rsidR="008F4C37" w:rsidRDefault="00000000">
      <w:r>
        <w:t>Service method and test method in OrmLearnApplication:</w:t>
      </w:r>
    </w:p>
    <w:p w14:paraId="2420B726" w14:textId="77777777" w:rsidR="008F4C37" w:rsidRDefault="00000000">
      <w:pPr>
        <w:pStyle w:val="IntenseQuote"/>
      </w:pPr>
      <w:r>
        <w:t>public static void testGetAllPermanentEmployees() {</w:t>
      </w:r>
      <w:r>
        <w:br/>
        <w:t xml:space="preserve">    LOGGER.info("Start");</w:t>
      </w:r>
      <w:r>
        <w:br/>
      </w:r>
      <w:r>
        <w:lastRenderedPageBreak/>
        <w:t xml:space="preserve">    List&lt;Employee&gt; employees = employeeService.getAllPermanentEmployees();</w:t>
      </w:r>
      <w:r>
        <w:br/>
        <w:t xml:space="preserve">    LOGGER.debug("Permanent Employees:{}", employees);</w:t>
      </w:r>
      <w:r>
        <w:br/>
        <w:t xml:space="preserve">    employees.forEach(e -&gt; LOGGER.debug("Skills:{}", e.getSkillList()));</w:t>
      </w:r>
      <w:r>
        <w:br/>
        <w:t xml:space="preserve">    LOGGER.info("End");</w:t>
      </w:r>
      <w:r>
        <w:br/>
        <w:t>}</w:t>
      </w:r>
    </w:p>
    <w:p w14:paraId="161EED9F" w14:textId="77777777" w:rsidR="008F4C37" w:rsidRDefault="00000000">
      <w:r>
        <w:t>Optimizing by removing EAGER fetch and using fetch keyword in HQL:</w:t>
      </w:r>
    </w:p>
    <w:p w14:paraId="3B8EA4CF" w14:textId="77777777" w:rsidR="008F4C37" w:rsidRDefault="00000000">
      <w:pPr>
        <w:pStyle w:val="IntenseQuote"/>
      </w:pPr>
      <w:r>
        <w:t>@Query(value="SELECT e FROM Employee e left join fetch e.department d left join fetch e.skillList WHERE e.permanent = 1")</w:t>
      </w:r>
    </w:p>
    <w:p w14:paraId="6A556DF1" w14:textId="77777777" w:rsidR="008F4C37" w:rsidRDefault="00000000">
      <w:r>
        <w:t>IMPORTANT: 'join' links the table, but 'fetch' populates the beans.</w:t>
      </w:r>
    </w:p>
    <w:p w14:paraId="6A67A119" w14:textId="77777777" w:rsidR="008F4C37" w:rsidRDefault="00000000">
      <w:pPr>
        <w:pStyle w:val="Heading2"/>
      </w:pPr>
      <w:r>
        <w:t>Hands On 3: Fetch quiz attempt details using HQL</w:t>
      </w:r>
    </w:p>
    <w:p w14:paraId="249C212A" w14:textId="77777777" w:rsidR="008F4C37" w:rsidRDefault="00000000">
      <w:r>
        <w:t>Scenario: Fetch username, attempted date, all questions, list of options, correct answer flag, and score for correct answer from quiz attempt schema.</w:t>
      </w:r>
    </w:p>
    <w:p w14:paraId="14B0FD03" w14:textId="77777777" w:rsidR="008F4C37" w:rsidRDefault="00000000">
      <w:r>
        <w:t>Steps: Create entities for user, question, options, attempt, attempt_question, attempt_option.</w:t>
      </w:r>
      <w:r>
        <w:br/>
        <w:t>Define O/R mapping.</w:t>
      </w:r>
      <w:r>
        <w:br/>
        <w:t>Repository method: public Attempt getAttempt(int userId, int attemptId)</w:t>
      </w:r>
      <w:r>
        <w:br/>
        <w:t>Use HQL joins with fetch for one-to-many and many-to-many relations.</w:t>
      </w:r>
      <w:r>
        <w:br/>
        <w:t>Display output in quiz format.</w:t>
      </w:r>
    </w:p>
    <w:p w14:paraId="64E70AC5" w14:textId="77777777" w:rsidR="008F4C37" w:rsidRDefault="00000000">
      <w:pPr>
        <w:pStyle w:val="Heading2"/>
      </w:pPr>
      <w:r>
        <w:t>Hands On 4: Get average salary using HQL</w:t>
      </w:r>
    </w:p>
    <w:p w14:paraId="0E9507A1" w14:textId="77777777" w:rsidR="008F4C37" w:rsidRDefault="00000000">
      <w:pPr>
        <w:pStyle w:val="IntenseQuote"/>
      </w:pPr>
      <w:r>
        <w:t>@Query(value="SELECT AVG(e.salary) FROM Employee e where e.department.id = :id")</w:t>
      </w:r>
      <w:r>
        <w:br/>
        <w:t>double getAverageSalary(@Param("id") int id);</w:t>
      </w:r>
    </w:p>
    <w:p w14:paraId="065259B9" w14:textId="77777777" w:rsidR="008F4C37" w:rsidRDefault="00000000">
      <w:r>
        <w:t>Notes: Use aggregate functions like AVG(), COUNT(), SUM(), MIN(), MAX(). @Param binds method parameters to query parameters.</w:t>
      </w:r>
    </w:p>
    <w:p w14:paraId="2048C475" w14:textId="77777777" w:rsidR="008F4C37" w:rsidRDefault="00000000">
      <w:pPr>
        <w:pStyle w:val="Heading2"/>
      </w:pPr>
      <w:r>
        <w:t>Hands On 5: Get all employees using Native Query</w:t>
      </w:r>
    </w:p>
    <w:p w14:paraId="22A58377" w14:textId="77777777" w:rsidR="008F4C37" w:rsidRDefault="00000000">
      <w:pPr>
        <w:pStyle w:val="IntenseQuote"/>
      </w:pPr>
      <w:r>
        <w:t>@Query(value="SELECT * FROM employee", nativeQuery = true)</w:t>
      </w:r>
      <w:r>
        <w:br/>
        <w:t>List&lt;Employee&gt; getAllEmployeesNative();</w:t>
      </w:r>
    </w:p>
    <w:p w14:paraId="42B1203B" w14:textId="77777777" w:rsidR="008F4C37" w:rsidRDefault="00000000">
      <w:r>
        <w:t>Native queries use direct SQL; prefer minimal use for portability.</w:t>
      </w:r>
    </w:p>
    <w:p w14:paraId="202E5386" w14:textId="77777777" w:rsidR="008F4C37" w:rsidRDefault="00000000">
      <w:pPr>
        <w:pStyle w:val="Heading2"/>
      </w:pPr>
      <w:r>
        <w:t>Hands On 6: Criteria Query</w:t>
      </w:r>
    </w:p>
    <w:p w14:paraId="2C46F839" w14:textId="77777777" w:rsidR="008F4C37" w:rsidRDefault="00000000">
      <w:r>
        <w:t>Scenario: Dynamic filtering like Amazon product search.</w:t>
      </w:r>
      <w:r>
        <w:br/>
        <w:t>Criteria Query allows programmatic construction of queries with dynamic where clauses.</w:t>
      </w:r>
    </w:p>
    <w:p w14:paraId="39AD738E" w14:textId="77777777" w:rsidR="008F4C37" w:rsidRDefault="00000000">
      <w:r>
        <w:lastRenderedPageBreak/>
        <w:t>Example:</w:t>
      </w:r>
    </w:p>
    <w:p w14:paraId="4E36E80D" w14:textId="77777777" w:rsidR="008F4C37" w:rsidRDefault="00000000">
      <w:pPr>
        <w:pStyle w:val="IntenseQuote"/>
      </w:pPr>
      <w:r>
        <w:t>CriteriaBuilder cb = entityManager.getCriteriaBuilder();</w:t>
      </w:r>
      <w:r>
        <w:br/>
        <w:t>CriteriaQuery&lt;Product&gt; cq = cb.createQuery(Product.class);</w:t>
      </w:r>
      <w:r>
        <w:br/>
        <w:t>Root&lt;Product&gt; product = cq.from(Product.class);</w:t>
      </w:r>
      <w:r>
        <w:br/>
        <w:t>Predicate ramPredicate = cb.equal(product.get("ram"), 8);</w:t>
      </w:r>
      <w:r>
        <w:br/>
        <w:t>cq.where(ramPredicate);</w:t>
      </w:r>
      <w:r>
        <w:br/>
        <w:t>TypedQuery&lt;Product&gt; query = entityManager.createQuery(cq);</w:t>
      </w:r>
      <w:r>
        <w:br/>
        <w:t>List&lt;Product&gt; results = query.getResultList();</w:t>
      </w:r>
    </w:p>
    <w:p w14:paraId="5A0D5631" w14:textId="77777777" w:rsidR="00E808C9" w:rsidRDefault="00E808C9" w:rsidP="00E808C9"/>
    <w:p w14:paraId="2852F145" w14:textId="77777777" w:rsidR="00E808C9" w:rsidRDefault="00E808C9" w:rsidP="00E808C9"/>
    <w:p w14:paraId="131C74C1" w14:textId="77777777" w:rsidR="00E808C9" w:rsidRDefault="00E808C9" w:rsidP="00E808C9"/>
    <w:p w14:paraId="39B9DCC8" w14:textId="77777777" w:rsidR="00E808C9" w:rsidRDefault="00E808C9" w:rsidP="00E808C9"/>
    <w:p w14:paraId="022B6BB6" w14:textId="77777777" w:rsidR="00E808C9" w:rsidRDefault="00E808C9" w:rsidP="00E808C9"/>
    <w:p w14:paraId="7DF7596D" w14:textId="77777777" w:rsidR="00E808C9" w:rsidRDefault="00E808C9" w:rsidP="00E808C9"/>
    <w:p w14:paraId="388101A2" w14:textId="77777777" w:rsidR="00E808C9" w:rsidRDefault="00E808C9" w:rsidP="00E808C9"/>
    <w:p w14:paraId="54DADBEE" w14:textId="77777777" w:rsidR="00E808C9" w:rsidRDefault="00E808C9" w:rsidP="00E808C9"/>
    <w:p w14:paraId="46AD2FF7" w14:textId="77777777" w:rsidR="00E808C9" w:rsidRDefault="00E808C9" w:rsidP="00E808C9"/>
    <w:p w14:paraId="4E0B5F17" w14:textId="77777777" w:rsidR="00E808C9" w:rsidRDefault="00E808C9" w:rsidP="00E808C9"/>
    <w:p w14:paraId="684183DE" w14:textId="77777777" w:rsidR="00E808C9" w:rsidRDefault="00E808C9" w:rsidP="00E808C9"/>
    <w:p w14:paraId="4E5AD5F4" w14:textId="77777777" w:rsidR="00E808C9" w:rsidRDefault="00E808C9" w:rsidP="00E808C9"/>
    <w:p w14:paraId="537D670B" w14:textId="77777777" w:rsidR="00E808C9" w:rsidRDefault="00E808C9" w:rsidP="00E808C9"/>
    <w:p w14:paraId="109B3320" w14:textId="77777777" w:rsidR="00E808C9" w:rsidRDefault="00E808C9" w:rsidP="00E808C9"/>
    <w:p w14:paraId="36EFCC4A" w14:textId="77777777" w:rsidR="00E808C9" w:rsidRDefault="00E808C9" w:rsidP="00E808C9"/>
    <w:p w14:paraId="5CB4D10A" w14:textId="77777777" w:rsidR="00E808C9" w:rsidRDefault="00E808C9" w:rsidP="00E808C9"/>
    <w:p w14:paraId="47DBE11D" w14:textId="77777777" w:rsidR="00E808C9" w:rsidRDefault="00E808C9" w:rsidP="00E808C9"/>
    <w:p w14:paraId="1AFD64C7" w14:textId="77777777" w:rsidR="00E808C9" w:rsidRDefault="00E808C9" w:rsidP="00E808C9"/>
    <w:p w14:paraId="2AA91AA7" w14:textId="77777777" w:rsidR="00E808C9" w:rsidRDefault="00E808C9" w:rsidP="00E808C9"/>
    <w:p w14:paraId="0D44B31D" w14:textId="77777777" w:rsidR="00E808C9" w:rsidRDefault="00E808C9" w:rsidP="00E808C9"/>
    <w:p w14:paraId="427FB967" w14:textId="77777777" w:rsidR="00E808C9" w:rsidRPr="00E808C9" w:rsidRDefault="00E808C9" w:rsidP="00E808C9">
      <w:pPr>
        <w:rPr>
          <w:b/>
          <w:bCs/>
          <w:lang w:val="en-IN"/>
        </w:rPr>
      </w:pPr>
      <w:r w:rsidRPr="00E808C9">
        <w:rPr>
          <w:b/>
          <w:bCs/>
          <w:lang w:val="en-IN"/>
        </w:rPr>
        <w:lastRenderedPageBreak/>
        <w:t>Exercise 1: Project Setup</w:t>
      </w:r>
    </w:p>
    <w:p w14:paraId="38F88740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Application Structure:</w:t>
      </w:r>
    </w:p>
    <w:p w14:paraId="31696C21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text</w:t>
      </w:r>
    </w:p>
    <w:p w14:paraId="34660B93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src/main/java/com/example/ems/</w:t>
      </w:r>
    </w:p>
    <w:p w14:paraId="49D6DB39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EmployeeManagementSystemApplication.java</w:t>
      </w:r>
    </w:p>
    <w:p w14:paraId="52A4E4DC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entity/</w:t>
      </w:r>
    </w:p>
    <w:p w14:paraId="1AECACE2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    Employee.java</w:t>
      </w:r>
    </w:p>
    <w:p w14:paraId="04B10F3B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    Department.java</w:t>
      </w:r>
    </w:p>
    <w:p w14:paraId="17A1F598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repository/</w:t>
      </w:r>
    </w:p>
    <w:p w14:paraId="3B5793AC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    EmployeeRepository.java</w:t>
      </w:r>
    </w:p>
    <w:p w14:paraId="29C903F4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    DepartmentRepository.java</w:t>
      </w:r>
    </w:p>
    <w:p w14:paraId="1FA972A5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controller/</w:t>
      </w:r>
    </w:p>
    <w:p w14:paraId="429FF6F6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    EmployeeController.java</w:t>
      </w:r>
    </w:p>
    <w:p w14:paraId="0DD21F1A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    DepartmentController.java</w:t>
      </w:r>
    </w:p>
    <w:p w14:paraId="50FFD2DB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src/main/resources/application.properties</w:t>
      </w:r>
    </w:p>
    <w:p w14:paraId="0148EE0F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File:</w:t>
      </w:r>
      <w:r w:rsidRPr="00E808C9">
        <w:rPr>
          <w:lang w:val="en-IN"/>
        </w:rPr>
        <w:t> src/main/resources/application.properties</w:t>
      </w:r>
    </w:p>
    <w:p w14:paraId="65E16866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text</w:t>
      </w:r>
    </w:p>
    <w:p w14:paraId="136EFEAE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spring.datasource.url=jdbc:h2:mem:testdb</w:t>
      </w:r>
    </w:p>
    <w:p w14:paraId="242D0E30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spring.datasource.driverClassName=org.h2.Driver</w:t>
      </w:r>
    </w:p>
    <w:p w14:paraId="6F860B05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spring.datasource.username=sa</w:t>
      </w:r>
    </w:p>
    <w:p w14:paraId="0461B8E1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spring.datasource.password=password</w:t>
      </w:r>
    </w:p>
    <w:p w14:paraId="33FE3F2B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spring.jpa.database-platform=org.hibernate.dialect.H2Dialect</w:t>
      </w:r>
    </w:p>
    <w:p w14:paraId="3BCA2DA3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spring.jpa.hibernate.ddl-auto=update</w:t>
      </w:r>
    </w:p>
    <w:p w14:paraId="564597F6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spring.h2.console.enabled=true</w:t>
      </w:r>
    </w:p>
    <w:p w14:paraId="46E398BA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spring.jpa.show-sql=true</w:t>
      </w:r>
    </w:p>
    <w:p w14:paraId="2466E1AD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pict w14:anchorId="12F38912">
          <v:rect id="_x0000_i1091" style="width:0;height:.75pt" o:hralign="center" o:hrstd="t" o:hr="t" fillcolor="#a0a0a0" stroked="f"/>
        </w:pict>
      </w:r>
    </w:p>
    <w:p w14:paraId="19EC75FA" w14:textId="77777777" w:rsidR="00E808C9" w:rsidRPr="00E808C9" w:rsidRDefault="00E808C9" w:rsidP="00E808C9">
      <w:pPr>
        <w:rPr>
          <w:b/>
          <w:bCs/>
          <w:lang w:val="en-IN"/>
        </w:rPr>
      </w:pPr>
      <w:r w:rsidRPr="00E808C9">
        <w:rPr>
          <w:b/>
          <w:bCs/>
          <w:lang w:val="en-IN"/>
        </w:rPr>
        <w:lastRenderedPageBreak/>
        <w:t>Exercise 2: Creating Entities</w:t>
      </w:r>
    </w:p>
    <w:p w14:paraId="1F76C047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File:</w:t>
      </w:r>
      <w:r w:rsidRPr="00E808C9">
        <w:rPr>
          <w:lang w:val="en-IN"/>
        </w:rPr>
        <w:t> entity/Department.java</w:t>
      </w:r>
    </w:p>
    <w:p w14:paraId="29BB3012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java</w:t>
      </w:r>
    </w:p>
    <w:p w14:paraId="0D2FF8EF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package</w:t>
      </w:r>
      <w:r w:rsidRPr="00E808C9">
        <w:rPr>
          <w:lang w:val="en-IN"/>
        </w:rPr>
        <w:t xml:space="preserve"> com.example.ems.entity;</w:t>
      </w:r>
    </w:p>
    <w:p w14:paraId="046DACDD" w14:textId="77777777" w:rsidR="00E808C9" w:rsidRPr="00E808C9" w:rsidRDefault="00E808C9" w:rsidP="00E808C9">
      <w:pPr>
        <w:rPr>
          <w:lang w:val="en-IN"/>
        </w:rPr>
      </w:pPr>
    </w:p>
    <w:p w14:paraId="7E8D4B0F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import</w:t>
      </w:r>
      <w:r w:rsidRPr="00E808C9">
        <w:rPr>
          <w:lang w:val="en-IN"/>
        </w:rPr>
        <w:t xml:space="preserve"> jakarta.persistence.*;</w:t>
      </w:r>
    </w:p>
    <w:p w14:paraId="0D85882C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import</w:t>
      </w:r>
      <w:r w:rsidRPr="00E808C9">
        <w:rPr>
          <w:lang w:val="en-IN"/>
        </w:rPr>
        <w:t xml:space="preserve"> lombok.Data;</w:t>
      </w:r>
    </w:p>
    <w:p w14:paraId="56C5AE10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import</w:t>
      </w:r>
      <w:r w:rsidRPr="00E808C9">
        <w:rPr>
          <w:lang w:val="en-IN"/>
        </w:rPr>
        <w:t xml:space="preserve"> java.util.List;</w:t>
      </w:r>
    </w:p>
    <w:p w14:paraId="78B390D9" w14:textId="77777777" w:rsidR="00E808C9" w:rsidRPr="00E808C9" w:rsidRDefault="00E808C9" w:rsidP="00E808C9">
      <w:pPr>
        <w:rPr>
          <w:lang w:val="en-IN"/>
        </w:rPr>
      </w:pPr>
    </w:p>
    <w:p w14:paraId="1BC8CA66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@Entity</w:t>
      </w:r>
    </w:p>
    <w:p w14:paraId="01095E62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@Table(name = "departments")</w:t>
      </w:r>
    </w:p>
    <w:p w14:paraId="5F769956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@Data</w:t>
      </w:r>
    </w:p>
    <w:p w14:paraId="63E559E0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public</w:t>
      </w:r>
      <w:r w:rsidRPr="00E808C9">
        <w:rPr>
          <w:lang w:val="en-IN"/>
        </w:rPr>
        <w:t xml:space="preserve"> </w:t>
      </w:r>
      <w:r w:rsidRPr="00E808C9">
        <w:rPr>
          <w:b/>
          <w:bCs/>
          <w:lang w:val="en-IN"/>
        </w:rPr>
        <w:t>class</w:t>
      </w:r>
      <w:r w:rsidRPr="00E808C9">
        <w:rPr>
          <w:lang w:val="en-IN"/>
        </w:rPr>
        <w:t xml:space="preserve"> Department {</w:t>
      </w:r>
    </w:p>
    <w:p w14:paraId="70B5BF50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@Id</w:t>
      </w:r>
    </w:p>
    <w:p w14:paraId="07795135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@GeneratedValue(strategy = GenerationType.IDENTITY)</w:t>
      </w:r>
    </w:p>
    <w:p w14:paraId="542D1C85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</w:t>
      </w:r>
      <w:r w:rsidRPr="00E808C9">
        <w:rPr>
          <w:b/>
          <w:bCs/>
          <w:lang w:val="en-IN"/>
        </w:rPr>
        <w:t>private</w:t>
      </w:r>
      <w:r w:rsidRPr="00E808C9">
        <w:rPr>
          <w:lang w:val="en-IN"/>
        </w:rPr>
        <w:t xml:space="preserve"> Long id;</w:t>
      </w:r>
    </w:p>
    <w:p w14:paraId="61ABF1FB" w14:textId="77777777" w:rsidR="00E808C9" w:rsidRPr="00E808C9" w:rsidRDefault="00E808C9" w:rsidP="00E808C9">
      <w:pPr>
        <w:rPr>
          <w:lang w:val="en-IN"/>
        </w:rPr>
      </w:pPr>
    </w:p>
    <w:p w14:paraId="1C6F17F5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</w:t>
      </w:r>
      <w:r w:rsidRPr="00E808C9">
        <w:rPr>
          <w:b/>
          <w:bCs/>
          <w:lang w:val="en-IN"/>
        </w:rPr>
        <w:t>private</w:t>
      </w:r>
      <w:r w:rsidRPr="00E808C9">
        <w:rPr>
          <w:lang w:val="en-IN"/>
        </w:rPr>
        <w:t xml:space="preserve"> String name;</w:t>
      </w:r>
    </w:p>
    <w:p w14:paraId="6CF6C973" w14:textId="77777777" w:rsidR="00E808C9" w:rsidRPr="00E808C9" w:rsidRDefault="00E808C9" w:rsidP="00E808C9">
      <w:pPr>
        <w:rPr>
          <w:lang w:val="en-IN"/>
        </w:rPr>
      </w:pPr>
    </w:p>
    <w:p w14:paraId="529B2A80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@OneToMany(mappedBy = "department")</w:t>
      </w:r>
    </w:p>
    <w:p w14:paraId="25BA55BB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</w:t>
      </w:r>
      <w:r w:rsidRPr="00E808C9">
        <w:rPr>
          <w:b/>
          <w:bCs/>
          <w:lang w:val="en-IN"/>
        </w:rPr>
        <w:t>private</w:t>
      </w:r>
      <w:r w:rsidRPr="00E808C9">
        <w:rPr>
          <w:lang w:val="en-IN"/>
        </w:rPr>
        <w:t xml:space="preserve"> List&lt;Employee&gt; employees;</w:t>
      </w:r>
    </w:p>
    <w:p w14:paraId="7877A99E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}</w:t>
      </w:r>
    </w:p>
    <w:p w14:paraId="21B30591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File:</w:t>
      </w:r>
      <w:r w:rsidRPr="00E808C9">
        <w:rPr>
          <w:lang w:val="en-IN"/>
        </w:rPr>
        <w:t> entity/Employee.java</w:t>
      </w:r>
    </w:p>
    <w:p w14:paraId="6BE94631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java</w:t>
      </w:r>
    </w:p>
    <w:p w14:paraId="6F36C0AE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package</w:t>
      </w:r>
      <w:r w:rsidRPr="00E808C9">
        <w:rPr>
          <w:lang w:val="en-IN"/>
        </w:rPr>
        <w:t xml:space="preserve"> com.example.ems.entity;</w:t>
      </w:r>
    </w:p>
    <w:p w14:paraId="228ACF38" w14:textId="77777777" w:rsidR="00E808C9" w:rsidRPr="00E808C9" w:rsidRDefault="00E808C9" w:rsidP="00E808C9">
      <w:pPr>
        <w:rPr>
          <w:lang w:val="en-IN"/>
        </w:rPr>
      </w:pPr>
    </w:p>
    <w:p w14:paraId="423C627F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lastRenderedPageBreak/>
        <w:t>import</w:t>
      </w:r>
      <w:r w:rsidRPr="00E808C9">
        <w:rPr>
          <w:lang w:val="en-IN"/>
        </w:rPr>
        <w:t xml:space="preserve"> jakarta.persistence.*;</w:t>
      </w:r>
    </w:p>
    <w:p w14:paraId="219B8319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import</w:t>
      </w:r>
      <w:r w:rsidRPr="00E808C9">
        <w:rPr>
          <w:lang w:val="en-IN"/>
        </w:rPr>
        <w:t xml:space="preserve"> lombok.Data;</w:t>
      </w:r>
    </w:p>
    <w:p w14:paraId="66010B34" w14:textId="77777777" w:rsidR="00E808C9" w:rsidRPr="00E808C9" w:rsidRDefault="00E808C9" w:rsidP="00E808C9">
      <w:pPr>
        <w:rPr>
          <w:lang w:val="en-IN"/>
        </w:rPr>
      </w:pPr>
    </w:p>
    <w:p w14:paraId="5117C1C6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@Entity</w:t>
      </w:r>
    </w:p>
    <w:p w14:paraId="1771BAC0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@Table(name = "employees")</w:t>
      </w:r>
    </w:p>
    <w:p w14:paraId="011607DC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@Data</w:t>
      </w:r>
    </w:p>
    <w:p w14:paraId="45382790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public</w:t>
      </w:r>
      <w:r w:rsidRPr="00E808C9">
        <w:rPr>
          <w:lang w:val="en-IN"/>
        </w:rPr>
        <w:t xml:space="preserve"> </w:t>
      </w:r>
      <w:r w:rsidRPr="00E808C9">
        <w:rPr>
          <w:b/>
          <w:bCs/>
          <w:lang w:val="en-IN"/>
        </w:rPr>
        <w:t>class</w:t>
      </w:r>
      <w:r w:rsidRPr="00E808C9">
        <w:rPr>
          <w:lang w:val="en-IN"/>
        </w:rPr>
        <w:t xml:space="preserve"> Employee {</w:t>
      </w:r>
    </w:p>
    <w:p w14:paraId="16529256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@Id</w:t>
      </w:r>
    </w:p>
    <w:p w14:paraId="78C4B612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@GeneratedValue(strategy = GenerationType.IDENTITY)</w:t>
      </w:r>
    </w:p>
    <w:p w14:paraId="2D89BFA9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</w:t>
      </w:r>
      <w:r w:rsidRPr="00E808C9">
        <w:rPr>
          <w:b/>
          <w:bCs/>
          <w:lang w:val="en-IN"/>
        </w:rPr>
        <w:t>private</w:t>
      </w:r>
      <w:r w:rsidRPr="00E808C9">
        <w:rPr>
          <w:lang w:val="en-IN"/>
        </w:rPr>
        <w:t xml:space="preserve"> Long id;</w:t>
      </w:r>
    </w:p>
    <w:p w14:paraId="188A7842" w14:textId="77777777" w:rsidR="00E808C9" w:rsidRPr="00E808C9" w:rsidRDefault="00E808C9" w:rsidP="00E808C9">
      <w:pPr>
        <w:rPr>
          <w:lang w:val="en-IN"/>
        </w:rPr>
      </w:pPr>
    </w:p>
    <w:p w14:paraId="133448DB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</w:t>
      </w:r>
      <w:r w:rsidRPr="00E808C9">
        <w:rPr>
          <w:b/>
          <w:bCs/>
          <w:lang w:val="en-IN"/>
        </w:rPr>
        <w:t>private</w:t>
      </w:r>
      <w:r w:rsidRPr="00E808C9">
        <w:rPr>
          <w:lang w:val="en-IN"/>
        </w:rPr>
        <w:t xml:space="preserve"> String name;</w:t>
      </w:r>
    </w:p>
    <w:p w14:paraId="57DBBAF8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</w:t>
      </w:r>
      <w:r w:rsidRPr="00E808C9">
        <w:rPr>
          <w:b/>
          <w:bCs/>
          <w:lang w:val="en-IN"/>
        </w:rPr>
        <w:t>private</w:t>
      </w:r>
      <w:r w:rsidRPr="00E808C9">
        <w:rPr>
          <w:lang w:val="en-IN"/>
        </w:rPr>
        <w:t xml:space="preserve"> String email;</w:t>
      </w:r>
    </w:p>
    <w:p w14:paraId="23A0ABE4" w14:textId="77777777" w:rsidR="00E808C9" w:rsidRPr="00E808C9" w:rsidRDefault="00E808C9" w:rsidP="00E808C9">
      <w:pPr>
        <w:rPr>
          <w:lang w:val="en-IN"/>
        </w:rPr>
      </w:pPr>
    </w:p>
    <w:p w14:paraId="65EEFD9A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@ManyToOne</w:t>
      </w:r>
    </w:p>
    <w:p w14:paraId="1C83EA7E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@JoinColumn(name = "department_id")</w:t>
      </w:r>
    </w:p>
    <w:p w14:paraId="0BC7ACAF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</w:t>
      </w:r>
      <w:r w:rsidRPr="00E808C9">
        <w:rPr>
          <w:b/>
          <w:bCs/>
          <w:lang w:val="en-IN"/>
        </w:rPr>
        <w:t>private</w:t>
      </w:r>
      <w:r w:rsidRPr="00E808C9">
        <w:rPr>
          <w:lang w:val="en-IN"/>
        </w:rPr>
        <w:t xml:space="preserve"> Department department;</w:t>
      </w:r>
    </w:p>
    <w:p w14:paraId="06385EF0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}</w:t>
      </w:r>
    </w:p>
    <w:p w14:paraId="3B9EDADB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pict w14:anchorId="23DE3F8C">
          <v:rect id="_x0000_i1092" style="width:0;height:.75pt" o:hralign="center" o:hrstd="t" o:hr="t" fillcolor="#a0a0a0" stroked="f"/>
        </w:pict>
      </w:r>
    </w:p>
    <w:p w14:paraId="583EC9D7" w14:textId="77777777" w:rsidR="00E808C9" w:rsidRPr="00E808C9" w:rsidRDefault="00E808C9" w:rsidP="00E808C9">
      <w:pPr>
        <w:rPr>
          <w:b/>
          <w:bCs/>
          <w:lang w:val="en-IN"/>
        </w:rPr>
      </w:pPr>
      <w:r w:rsidRPr="00E808C9">
        <w:rPr>
          <w:b/>
          <w:bCs/>
          <w:lang w:val="en-IN"/>
        </w:rPr>
        <w:t>Exercise 3: Creating Repositories</w:t>
      </w:r>
    </w:p>
    <w:p w14:paraId="7BD2257A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File:</w:t>
      </w:r>
      <w:r w:rsidRPr="00E808C9">
        <w:rPr>
          <w:lang w:val="en-IN"/>
        </w:rPr>
        <w:t> repository/DepartmentRepository.java</w:t>
      </w:r>
    </w:p>
    <w:p w14:paraId="47F4BA7F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java</w:t>
      </w:r>
    </w:p>
    <w:p w14:paraId="12A379AC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package</w:t>
      </w:r>
      <w:r w:rsidRPr="00E808C9">
        <w:rPr>
          <w:lang w:val="en-IN"/>
        </w:rPr>
        <w:t xml:space="preserve"> com.example.ems.repository;</w:t>
      </w:r>
    </w:p>
    <w:p w14:paraId="247F85AA" w14:textId="77777777" w:rsidR="00E808C9" w:rsidRPr="00E808C9" w:rsidRDefault="00E808C9" w:rsidP="00E808C9">
      <w:pPr>
        <w:rPr>
          <w:lang w:val="en-IN"/>
        </w:rPr>
      </w:pPr>
    </w:p>
    <w:p w14:paraId="4B379DDA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import</w:t>
      </w:r>
      <w:r w:rsidRPr="00E808C9">
        <w:rPr>
          <w:lang w:val="en-IN"/>
        </w:rPr>
        <w:t xml:space="preserve"> com.example.ems.entity.Department;</w:t>
      </w:r>
    </w:p>
    <w:p w14:paraId="2FAF9EE5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import</w:t>
      </w:r>
      <w:r w:rsidRPr="00E808C9">
        <w:rPr>
          <w:lang w:val="en-IN"/>
        </w:rPr>
        <w:t xml:space="preserve"> org.springframework.data.jpa.repository.JpaRepository;</w:t>
      </w:r>
    </w:p>
    <w:p w14:paraId="7F6F83D7" w14:textId="77777777" w:rsidR="00E808C9" w:rsidRPr="00E808C9" w:rsidRDefault="00E808C9" w:rsidP="00E808C9">
      <w:pPr>
        <w:rPr>
          <w:lang w:val="en-IN"/>
        </w:rPr>
      </w:pPr>
    </w:p>
    <w:p w14:paraId="7421C856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public</w:t>
      </w:r>
      <w:r w:rsidRPr="00E808C9">
        <w:rPr>
          <w:lang w:val="en-IN"/>
        </w:rPr>
        <w:t xml:space="preserve"> </w:t>
      </w:r>
      <w:r w:rsidRPr="00E808C9">
        <w:rPr>
          <w:b/>
          <w:bCs/>
          <w:lang w:val="en-IN"/>
        </w:rPr>
        <w:t>interface</w:t>
      </w:r>
      <w:r w:rsidRPr="00E808C9">
        <w:rPr>
          <w:lang w:val="en-IN"/>
        </w:rPr>
        <w:t xml:space="preserve"> DepartmentRepository </w:t>
      </w:r>
      <w:r w:rsidRPr="00E808C9">
        <w:rPr>
          <w:b/>
          <w:bCs/>
          <w:lang w:val="en-IN"/>
        </w:rPr>
        <w:t>extends</w:t>
      </w:r>
      <w:r w:rsidRPr="00E808C9">
        <w:rPr>
          <w:lang w:val="en-IN"/>
        </w:rPr>
        <w:t xml:space="preserve"> JpaRepository&lt;Department, Long&gt; {</w:t>
      </w:r>
    </w:p>
    <w:p w14:paraId="4F0F878C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Department findByName(String name);</w:t>
      </w:r>
    </w:p>
    <w:p w14:paraId="21CFECE3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}</w:t>
      </w:r>
    </w:p>
    <w:p w14:paraId="40BF90F0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File:</w:t>
      </w:r>
      <w:r w:rsidRPr="00E808C9">
        <w:rPr>
          <w:lang w:val="en-IN"/>
        </w:rPr>
        <w:t> repository/EmployeeRepository.java</w:t>
      </w:r>
    </w:p>
    <w:p w14:paraId="1028242D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java</w:t>
      </w:r>
    </w:p>
    <w:p w14:paraId="6F0095C8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package</w:t>
      </w:r>
      <w:r w:rsidRPr="00E808C9">
        <w:rPr>
          <w:lang w:val="en-IN"/>
        </w:rPr>
        <w:t xml:space="preserve"> com.example.ems.repository;</w:t>
      </w:r>
    </w:p>
    <w:p w14:paraId="047F05C8" w14:textId="77777777" w:rsidR="00E808C9" w:rsidRPr="00E808C9" w:rsidRDefault="00E808C9" w:rsidP="00E808C9">
      <w:pPr>
        <w:rPr>
          <w:lang w:val="en-IN"/>
        </w:rPr>
      </w:pPr>
    </w:p>
    <w:p w14:paraId="180D8155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import</w:t>
      </w:r>
      <w:r w:rsidRPr="00E808C9">
        <w:rPr>
          <w:lang w:val="en-IN"/>
        </w:rPr>
        <w:t xml:space="preserve"> com.example.ems.entity.Employee;</w:t>
      </w:r>
    </w:p>
    <w:p w14:paraId="59274BC8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import</w:t>
      </w:r>
      <w:r w:rsidRPr="00E808C9">
        <w:rPr>
          <w:lang w:val="en-IN"/>
        </w:rPr>
        <w:t xml:space="preserve"> org.springframework.data.jpa.repository.JpaRepository;</w:t>
      </w:r>
    </w:p>
    <w:p w14:paraId="53931072" w14:textId="77777777" w:rsidR="00E808C9" w:rsidRPr="00E808C9" w:rsidRDefault="00E808C9" w:rsidP="00E808C9">
      <w:pPr>
        <w:rPr>
          <w:lang w:val="en-IN"/>
        </w:rPr>
      </w:pPr>
    </w:p>
    <w:p w14:paraId="4BEAC89E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import</w:t>
      </w:r>
      <w:r w:rsidRPr="00E808C9">
        <w:rPr>
          <w:lang w:val="en-IN"/>
        </w:rPr>
        <w:t xml:space="preserve"> java.util.List;</w:t>
      </w:r>
    </w:p>
    <w:p w14:paraId="091F4220" w14:textId="77777777" w:rsidR="00E808C9" w:rsidRPr="00E808C9" w:rsidRDefault="00E808C9" w:rsidP="00E808C9">
      <w:pPr>
        <w:rPr>
          <w:lang w:val="en-IN"/>
        </w:rPr>
      </w:pPr>
    </w:p>
    <w:p w14:paraId="0F38683F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public</w:t>
      </w:r>
      <w:r w:rsidRPr="00E808C9">
        <w:rPr>
          <w:lang w:val="en-IN"/>
        </w:rPr>
        <w:t xml:space="preserve"> </w:t>
      </w:r>
      <w:r w:rsidRPr="00E808C9">
        <w:rPr>
          <w:b/>
          <w:bCs/>
          <w:lang w:val="en-IN"/>
        </w:rPr>
        <w:t>interface</w:t>
      </w:r>
      <w:r w:rsidRPr="00E808C9">
        <w:rPr>
          <w:lang w:val="en-IN"/>
        </w:rPr>
        <w:t xml:space="preserve"> EmployeeRepository </w:t>
      </w:r>
      <w:r w:rsidRPr="00E808C9">
        <w:rPr>
          <w:b/>
          <w:bCs/>
          <w:lang w:val="en-IN"/>
        </w:rPr>
        <w:t>extends</w:t>
      </w:r>
      <w:r w:rsidRPr="00E808C9">
        <w:rPr>
          <w:lang w:val="en-IN"/>
        </w:rPr>
        <w:t xml:space="preserve"> JpaRepository&lt;Employee, Long&gt; {</w:t>
      </w:r>
    </w:p>
    <w:p w14:paraId="0203E938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List&lt;Employee&gt; findByName(String name);</w:t>
      </w:r>
    </w:p>
    <w:p w14:paraId="6B16C2E3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List&lt;Employee&gt; findByDepartmentId(Long departmentId);</w:t>
      </w:r>
    </w:p>
    <w:p w14:paraId="633F6B7C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}</w:t>
      </w:r>
    </w:p>
    <w:p w14:paraId="130B6FE8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pict w14:anchorId="2038A6B1">
          <v:rect id="_x0000_i1093" style="width:0;height:.75pt" o:hralign="center" o:hrstd="t" o:hr="t" fillcolor="#a0a0a0" stroked="f"/>
        </w:pict>
      </w:r>
    </w:p>
    <w:p w14:paraId="38D0D46C" w14:textId="77777777" w:rsidR="00E808C9" w:rsidRPr="00E808C9" w:rsidRDefault="00E808C9" w:rsidP="00E808C9">
      <w:pPr>
        <w:rPr>
          <w:b/>
          <w:bCs/>
          <w:lang w:val="en-IN"/>
        </w:rPr>
      </w:pPr>
      <w:r w:rsidRPr="00E808C9">
        <w:rPr>
          <w:b/>
          <w:bCs/>
          <w:lang w:val="en-IN"/>
        </w:rPr>
        <w:t>Exercise 4: Implementing CRUD Operations</w:t>
      </w:r>
    </w:p>
    <w:p w14:paraId="3E721577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File:</w:t>
      </w:r>
      <w:r w:rsidRPr="00E808C9">
        <w:rPr>
          <w:lang w:val="en-IN"/>
        </w:rPr>
        <w:t> controller/DepartmentController.java</w:t>
      </w:r>
    </w:p>
    <w:p w14:paraId="39AE5517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java</w:t>
      </w:r>
    </w:p>
    <w:p w14:paraId="70032B8B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package</w:t>
      </w:r>
      <w:r w:rsidRPr="00E808C9">
        <w:rPr>
          <w:lang w:val="en-IN"/>
        </w:rPr>
        <w:t xml:space="preserve"> com.example.ems.controller;</w:t>
      </w:r>
    </w:p>
    <w:p w14:paraId="44AA6BAE" w14:textId="77777777" w:rsidR="00E808C9" w:rsidRPr="00E808C9" w:rsidRDefault="00E808C9" w:rsidP="00E808C9">
      <w:pPr>
        <w:rPr>
          <w:lang w:val="en-IN"/>
        </w:rPr>
      </w:pPr>
    </w:p>
    <w:p w14:paraId="58F1D989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import</w:t>
      </w:r>
      <w:r w:rsidRPr="00E808C9">
        <w:rPr>
          <w:lang w:val="en-IN"/>
        </w:rPr>
        <w:t xml:space="preserve"> com.example.ems.entity.Department;</w:t>
      </w:r>
    </w:p>
    <w:p w14:paraId="5133491D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import</w:t>
      </w:r>
      <w:r w:rsidRPr="00E808C9">
        <w:rPr>
          <w:lang w:val="en-IN"/>
        </w:rPr>
        <w:t xml:space="preserve"> com.example.ems.repository.DepartmentRepository;</w:t>
      </w:r>
    </w:p>
    <w:p w14:paraId="3788D067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import</w:t>
      </w:r>
      <w:r w:rsidRPr="00E808C9">
        <w:rPr>
          <w:lang w:val="en-IN"/>
        </w:rPr>
        <w:t xml:space="preserve"> org.springframework.web.bind.annotation.*;</w:t>
      </w:r>
    </w:p>
    <w:p w14:paraId="16AFC45B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lastRenderedPageBreak/>
        <w:t>import</w:t>
      </w:r>
      <w:r w:rsidRPr="00E808C9">
        <w:rPr>
          <w:lang w:val="en-IN"/>
        </w:rPr>
        <w:t xml:space="preserve"> java.util.List;</w:t>
      </w:r>
    </w:p>
    <w:p w14:paraId="700C8EBA" w14:textId="77777777" w:rsidR="00E808C9" w:rsidRPr="00E808C9" w:rsidRDefault="00E808C9" w:rsidP="00E808C9">
      <w:pPr>
        <w:rPr>
          <w:lang w:val="en-IN"/>
        </w:rPr>
      </w:pPr>
    </w:p>
    <w:p w14:paraId="2CCC7433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@RestController</w:t>
      </w:r>
    </w:p>
    <w:p w14:paraId="3A92A178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@RequestMapping("/departments")</w:t>
      </w:r>
    </w:p>
    <w:p w14:paraId="26494360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public</w:t>
      </w:r>
      <w:r w:rsidRPr="00E808C9">
        <w:rPr>
          <w:lang w:val="en-IN"/>
        </w:rPr>
        <w:t xml:space="preserve"> </w:t>
      </w:r>
      <w:r w:rsidRPr="00E808C9">
        <w:rPr>
          <w:b/>
          <w:bCs/>
          <w:lang w:val="en-IN"/>
        </w:rPr>
        <w:t>class</w:t>
      </w:r>
      <w:r w:rsidRPr="00E808C9">
        <w:rPr>
          <w:lang w:val="en-IN"/>
        </w:rPr>
        <w:t xml:space="preserve"> DepartmentController {</w:t>
      </w:r>
    </w:p>
    <w:p w14:paraId="63AA77FD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</w:t>
      </w:r>
      <w:r w:rsidRPr="00E808C9">
        <w:rPr>
          <w:b/>
          <w:bCs/>
          <w:lang w:val="en-IN"/>
        </w:rPr>
        <w:t>private</w:t>
      </w:r>
      <w:r w:rsidRPr="00E808C9">
        <w:rPr>
          <w:lang w:val="en-IN"/>
        </w:rPr>
        <w:t xml:space="preserve"> </w:t>
      </w:r>
      <w:r w:rsidRPr="00E808C9">
        <w:rPr>
          <w:b/>
          <w:bCs/>
          <w:lang w:val="en-IN"/>
        </w:rPr>
        <w:t>final</w:t>
      </w:r>
      <w:r w:rsidRPr="00E808C9">
        <w:rPr>
          <w:lang w:val="en-IN"/>
        </w:rPr>
        <w:t xml:space="preserve"> DepartmentRepository repo;</w:t>
      </w:r>
    </w:p>
    <w:p w14:paraId="1DCA1501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</w:t>
      </w:r>
      <w:r w:rsidRPr="00E808C9">
        <w:rPr>
          <w:b/>
          <w:bCs/>
          <w:lang w:val="en-IN"/>
        </w:rPr>
        <w:t>public</w:t>
      </w:r>
      <w:r w:rsidRPr="00E808C9">
        <w:rPr>
          <w:lang w:val="en-IN"/>
        </w:rPr>
        <w:t xml:space="preserve"> DepartmentController(DepartmentRepository repo) { </w:t>
      </w:r>
      <w:r w:rsidRPr="00E808C9">
        <w:rPr>
          <w:b/>
          <w:bCs/>
          <w:lang w:val="en-IN"/>
        </w:rPr>
        <w:t>this</w:t>
      </w:r>
      <w:r w:rsidRPr="00E808C9">
        <w:rPr>
          <w:lang w:val="en-IN"/>
        </w:rPr>
        <w:t>.repo = repo; }</w:t>
      </w:r>
    </w:p>
    <w:p w14:paraId="6C949702" w14:textId="77777777" w:rsidR="00E808C9" w:rsidRPr="00E808C9" w:rsidRDefault="00E808C9" w:rsidP="00E808C9">
      <w:pPr>
        <w:rPr>
          <w:lang w:val="en-IN"/>
        </w:rPr>
      </w:pPr>
    </w:p>
    <w:p w14:paraId="1B722B27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@GetMapping</w:t>
      </w:r>
    </w:p>
    <w:p w14:paraId="05EE41BA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</w:t>
      </w:r>
      <w:r w:rsidRPr="00E808C9">
        <w:rPr>
          <w:b/>
          <w:bCs/>
          <w:lang w:val="en-IN"/>
        </w:rPr>
        <w:t>public</w:t>
      </w:r>
      <w:r w:rsidRPr="00E808C9">
        <w:rPr>
          <w:lang w:val="en-IN"/>
        </w:rPr>
        <w:t xml:space="preserve"> List&lt;Department&gt; getAll() { </w:t>
      </w:r>
      <w:r w:rsidRPr="00E808C9">
        <w:rPr>
          <w:b/>
          <w:bCs/>
          <w:lang w:val="en-IN"/>
        </w:rPr>
        <w:t>return</w:t>
      </w:r>
      <w:r w:rsidRPr="00E808C9">
        <w:rPr>
          <w:lang w:val="en-IN"/>
        </w:rPr>
        <w:t xml:space="preserve"> repo.findAll(); }</w:t>
      </w:r>
    </w:p>
    <w:p w14:paraId="205C25C8" w14:textId="77777777" w:rsidR="00E808C9" w:rsidRPr="00E808C9" w:rsidRDefault="00E808C9" w:rsidP="00E808C9">
      <w:pPr>
        <w:rPr>
          <w:lang w:val="en-IN"/>
        </w:rPr>
      </w:pPr>
    </w:p>
    <w:p w14:paraId="0A223FC1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@PostMapping</w:t>
      </w:r>
    </w:p>
    <w:p w14:paraId="5EF47746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</w:t>
      </w:r>
      <w:r w:rsidRPr="00E808C9">
        <w:rPr>
          <w:b/>
          <w:bCs/>
          <w:lang w:val="en-IN"/>
        </w:rPr>
        <w:t>public</w:t>
      </w:r>
      <w:r w:rsidRPr="00E808C9">
        <w:rPr>
          <w:lang w:val="en-IN"/>
        </w:rPr>
        <w:t xml:space="preserve"> Department create(@RequestBody Department department) { </w:t>
      </w:r>
      <w:r w:rsidRPr="00E808C9">
        <w:rPr>
          <w:b/>
          <w:bCs/>
          <w:lang w:val="en-IN"/>
        </w:rPr>
        <w:t>return</w:t>
      </w:r>
      <w:r w:rsidRPr="00E808C9">
        <w:rPr>
          <w:lang w:val="en-IN"/>
        </w:rPr>
        <w:t xml:space="preserve"> repo.save(department); }</w:t>
      </w:r>
    </w:p>
    <w:p w14:paraId="6390A00E" w14:textId="77777777" w:rsidR="00E808C9" w:rsidRPr="00E808C9" w:rsidRDefault="00E808C9" w:rsidP="00E808C9">
      <w:pPr>
        <w:rPr>
          <w:lang w:val="en-IN"/>
        </w:rPr>
      </w:pPr>
    </w:p>
    <w:p w14:paraId="3E591AF1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@PutMapping("/{id}")</w:t>
      </w:r>
    </w:p>
    <w:p w14:paraId="7B6B71EE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</w:t>
      </w:r>
      <w:r w:rsidRPr="00E808C9">
        <w:rPr>
          <w:b/>
          <w:bCs/>
          <w:lang w:val="en-IN"/>
        </w:rPr>
        <w:t>public</w:t>
      </w:r>
      <w:r w:rsidRPr="00E808C9">
        <w:rPr>
          <w:lang w:val="en-IN"/>
        </w:rPr>
        <w:t xml:space="preserve"> Department update(@PathVariable Long id, @RequestBody Department department) {</w:t>
      </w:r>
    </w:p>
    <w:p w14:paraId="63FEA441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    department.setId(id);</w:t>
      </w:r>
    </w:p>
    <w:p w14:paraId="3AF047ED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    </w:t>
      </w:r>
      <w:r w:rsidRPr="00E808C9">
        <w:rPr>
          <w:b/>
          <w:bCs/>
          <w:lang w:val="en-IN"/>
        </w:rPr>
        <w:t>return</w:t>
      </w:r>
      <w:r w:rsidRPr="00E808C9">
        <w:rPr>
          <w:lang w:val="en-IN"/>
        </w:rPr>
        <w:t xml:space="preserve"> repo.save(department);</w:t>
      </w:r>
    </w:p>
    <w:p w14:paraId="2F0421AC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}</w:t>
      </w:r>
    </w:p>
    <w:p w14:paraId="4C8C7D67" w14:textId="77777777" w:rsidR="00E808C9" w:rsidRPr="00E808C9" w:rsidRDefault="00E808C9" w:rsidP="00E808C9">
      <w:pPr>
        <w:rPr>
          <w:lang w:val="en-IN"/>
        </w:rPr>
      </w:pPr>
    </w:p>
    <w:p w14:paraId="44B3C1EB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@DeleteMapping("/{id}")</w:t>
      </w:r>
    </w:p>
    <w:p w14:paraId="3F23249F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</w:t>
      </w:r>
      <w:r w:rsidRPr="00E808C9">
        <w:rPr>
          <w:b/>
          <w:bCs/>
          <w:lang w:val="en-IN"/>
        </w:rPr>
        <w:t>public</w:t>
      </w:r>
      <w:r w:rsidRPr="00E808C9">
        <w:rPr>
          <w:lang w:val="en-IN"/>
        </w:rPr>
        <w:t xml:space="preserve"> </w:t>
      </w:r>
      <w:r w:rsidRPr="00E808C9">
        <w:rPr>
          <w:b/>
          <w:bCs/>
          <w:lang w:val="en-IN"/>
        </w:rPr>
        <w:t>void</w:t>
      </w:r>
      <w:r w:rsidRPr="00E808C9">
        <w:rPr>
          <w:lang w:val="en-IN"/>
        </w:rPr>
        <w:t xml:space="preserve"> delete(@PathVariable Long id) { repo.deleteById(id); }</w:t>
      </w:r>
    </w:p>
    <w:p w14:paraId="4240AFD8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}</w:t>
      </w:r>
    </w:p>
    <w:p w14:paraId="46A6C144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File:</w:t>
      </w:r>
      <w:r w:rsidRPr="00E808C9">
        <w:rPr>
          <w:lang w:val="en-IN"/>
        </w:rPr>
        <w:t> controller/EmployeeController.java</w:t>
      </w:r>
    </w:p>
    <w:p w14:paraId="065138B4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java</w:t>
      </w:r>
    </w:p>
    <w:p w14:paraId="74F9138D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lastRenderedPageBreak/>
        <w:t>package</w:t>
      </w:r>
      <w:r w:rsidRPr="00E808C9">
        <w:rPr>
          <w:lang w:val="en-IN"/>
        </w:rPr>
        <w:t xml:space="preserve"> com.example.ems.controller;</w:t>
      </w:r>
    </w:p>
    <w:p w14:paraId="126FF0FA" w14:textId="77777777" w:rsidR="00E808C9" w:rsidRPr="00E808C9" w:rsidRDefault="00E808C9" w:rsidP="00E808C9">
      <w:pPr>
        <w:rPr>
          <w:lang w:val="en-IN"/>
        </w:rPr>
      </w:pPr>
    </w:p>
    <w:p w14:paraId="6B7C57E5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import</w:t>
      </w:r>
      <w:r w:rsidRPr="00E808C9">
        <w:rPr>
          <w:lang w:val="en-IN"/>
        </w:rPr>
        <w:t xml:space="preserve"> com.example.ems.entity.Employee;</w:t>
      </w:r>
    </w:p>
    <w:p w14:paraId="1C44EB6C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import</w:t>
      </w:r>
      <w:r w:rsidRPr="00E808C9">
        <w:rPr>
          <w:lang w:val="en-IN"/>
        </w:rPr>
        <w:t xml:space="preserve"> com.example.ems.repository.EmployeeRepository;</w:t>
      </w:r>
    </w:p>
    <w:p w14:paraId="1B085232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import</w:t>
      </w:r>
      <w:r w:rsidRPr="00E808C9">
        <w:rPr>
          <w:lang w:val="en-IN"/>
        </w:rPr>
        <w:t xml:space="preserve"> org.springframework.data.domain.Page;</w:t>
      </w:r>
    </w:p>
    <w:p w14:paraId="29461857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import</w:t>
      </w:r>
      <w:r w:rsidRPr="00E808C9">
        <w:rPr>
          <w:lang w:val="en-IN"/>
        </w:rPr>
        <w:t xml:space="preserve"> org.springframework.data.domain.Pageable;</w:t>
      </w:r>
    </w:p>
    <w:p w14:paraId="012082B9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import</w:t>
      </w:r>
      <w:r w:rsidRPr="00E808C9">
        <w:rPr>
          <w:lang w:val="en-IN"/>
        </w:rPr>
        <w:t xml:space="preserve"> org.springframework.web.bind.annotation.*;</w:t>
      </w:r>
    </w:p>
    <w:p w14:paraId="5743A0C3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import</w:t>
      </w:r>
      <w:r w:rsidRPr="00E808C9">
        <w:rPr>
          <w:lang w:val="en-IN"/>
        </w:rPr>
        <w:t xml:space="preserve"> java.util.List;</w:t>
      </w:r>
    </w:p>
    <w:p w14:paraId="587B4376" w14:textId="77777777" w:rsidR="00E808C9" w:rsidRPr="00E808C9" w:rsidRDefault="00E808C9" w:rsidP="00E808C9">
      <w:pPr>
        <w:rPr>
          <w:lang w:val="en-IN"/>
        </w:rPr>
      </w:pPr>
    </w:p>
    <w:p w14:paraId="0BD7FD62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@RestController</w:t>
      </w:r>
    </w:p>
    <w:p w14:paraId="78204136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@RequestMapping("/employees")</w:t>
      </w:r>
    </w:p>
    <w:p w14:paraId="08729FB2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public</w:t>
      </w:r>
      <w:r w:rsidRPr="00E808C9">
        <w:rPr>
          <w:lang w:val="en-IN"/>
        </w:rPr>
        <w:t xml:space="preserve"> </w:t>
      </w:r>
      <w:r w:rsidRPr="00E808C9">
        <w:rPr>
          <w:b/>
          <w:bCs/>
          <w:lang w:val="en-IN"/>
        </w:rPr>
        <w:t>class</w:t>
      </w:r>
      <w:r w:rsidRPr="00E808C9">
        <w:rPr>
          <w:lang w:val="en-IN"/>
        </w:rPr>
        <w:t xml:space="preserve"> EmployeeController {</w:t>
      </w:r>
    </w:p>
    <w:p w14:paraId="30651282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</w:t>
      </w:r>
      <w:r w:rsidRPr="00E808C9">
        <w:rPr>
          <w:b/>
          <w:bCs/>
          <w:lang w:val="en-IN"/>
        </w:rPr>
        <w:t>private</w:t>
      </w:r>
      <w:r w:rsidRPr="00E808C9">
        <w:rPr>
          <w:lang w:val="en-IN"/>
        </w:rPr>
        <w:t xml:space="preserve"> </w:t>
      </w:r>
      <w:r w:rsidRPr="00E808C9">
        <w:rPr>
          <w:b/>
          <w:bCs/>
          <w:lang w:val="en-IN"/>
        </w:rPr>
        <w:t>final</w:t>
      </w:r>
      <w:r w:rsidRPr="00E808C9">
        <w:rPr>
          <w:lang w:val="en-IN"/>
        </w:rPr>
        <w:t xml:space="preserve"> EmployeeRepository repo;</w:t>
      </w:r>
    </w:p>
    <w:p w14:paraId="3083CA76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</w:t>
      </w:r>
      <w:r w:rsidRPr="00E808C9">
        <w:rPr>
          <w:b/>
          <w:bCs/>
          <w:lang w:val="en-IN"/>
        </w:rPr>
        <w:t>public</w:t>
      </w:r>
      <w:r w:rsidRPr="00E808C9">
        <w:rPr>
          <w:lang w:val="en-IN"/>
        </w:rPr>
        <w:t xml:space="preserve"> EmployeeController(EmployeeRepository repo) { </w:t>
      </w:r>
      <w:r w:rsidRPr="00E808C9">
        <w:rPr>
          <w:b/>
          <w:bCs/>
          <w:lang w:val="en-IN"/>
        </w:rPr>
        <w:t>this</w:t>
      </w:r>
      <w:r w:rsidRPr="00E808C9">
        <w:rPr>
          <w:lang w:val="en-IN"/>
        </w:rPr>
        <w:t>.repo = repo; }</w:t>
      </w:r>
    </w:p>
    <w:p w14:paraId="4AFAE469" w14:textId="77777777" w:rsidR="00E808C9" w:rsidRPr="00E808C9" w:rsidRDefault="00E808C9" w:rsidP="00E808C9">
      <w:pPr>
        <w:rPr>
          <w:lang w:val="en-IN"/>
        </w:rPr>
      </w:pPr>
    </w:p>
    <w:p w14:paraId="16197E4B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@GetMapping</w:t>
      </w:r>
    </w:p>
    <w:p w14:paraId="6B0EB72B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</w:t>
      </w:r>
      <w:r w:rsidRPr="00E808C9">
        <w:rPr>
          <w:b/>
          <w:bCs/>
          <w:lang w:val="en-IN"/>
        </w:rPr>
        <w:t>public</w:t>
      </w:r>
      <w:r w:rsidRPr="00E808C9">
        <w:rPr>
          <w:lang w:val="en-IN"/>
        </w:rPr>
        <w:t xml:space="preserve"> List&lt;Employee&gt; getAll() { </w:t>
      </w:r>
      <w:r w:rsidRPr="00E808C9">
        <w:rPr>
          <w:b/>
          <w:bCs/>
          <w:lang w:val="en-IN"/>
        </w:rPr>
        <w:t>return</w:t>
      </w:r>
      <w:r w:rsidRPr="00E808C9">
        <w:rPr>
          <w:lang w:val="en-IN"/>
        </w:rPr>
        <w:t xml:space="preserve"> repo.findAll(); }</w:t>
      </w:r>
    </w:p>
    <w:p w14:paraId="2E95E81B" w14:textId="77777777" w:rsidR="00E808C9" w:rsidRPr="00E808C9" w:rsidRDefault="00E808C9" w:rsidP="00E808C9">
      <w:pPr>
        <w:rPr>
          <w:lang w:val="en-IN"/>
        </w:rPr>
      </w:pPr>
    </w:p>
    <w:p w14:paraId="47F61479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@GetMapping("/page")</w:t>
      </w:r>
    </w:p>
    <w:p w14:paraId="467C366E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</w:t>
      </w:r>
      <w:r w:rsidRPr="00E808C9">
        <w:rPr>
          <w:b/>
          <w:bCs/>
          <w:lang w:val="en-IN"/>
        </w:rPr>
        <w:t>public</w:t>
      </w:r>
      <w:r w:rsidRPr="00E808C9">
        <w:rPr>
          <w:lang w:val="en-IN"/>
        </w:rPr>
        <w:t xml:space="preserve"> Page&lt;Employee&gt; getPage(Pageable pageable) {</w:t>
      </w:r>
    </w:p>
    <w:p w14:paraId="2640F6F3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    </w:t>
      </w:r>
      <w:r w:rsidRPr="00E808C9">
        <w:rPr>
          <w:b/>
          <w:bCs/>
          <w:lang w:val="en-IN"/>
        </w:rPr>
        <w:t>return</w:t>
      </w:r>
      <w:r w:rsidRPr="00E808C9">
        <w:rPr>
          <w:lang w:val="en-IN"/>
        </w:rPr>
        <w:t xml:space="preserve"> repo.findAll(pageable);</w:t>
      </w:r>
    </w:p>
    <w:p w14:paraId="254E8BB7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}</w:t>
      </w:r>
    </w:p>
    <w:p w14:paraId="5152B13D" w14:textId="77777777" w:rsidR="00E808C9" w:rsidRPr="00E808C9" w:rsidRDefault="00E808C9" w:rsidP="00E808C9">
      <w:pPr>
        <w:rPr>
          <w:lang w:val="en-IN"/>
        </w:rPr>
      </w:pPr>
    </w:p>
    <w:p w14:paraId="6C664F1E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@PostMapping</w:t>
      </w:r>
    </w:p>
    <w:p w14:paraId="2BF6298F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</w:t>
      </w:r>
      <w:r w:rsidRPr="00E808C9">
        <w:rPr>
          <w:b/>
          <w:bCs/>
          <w:lang w:val="en-IN"/>
        </w:rPr>
        <w:t>public</w:t>
      </w:r>
      <w:r w:rsidRPr="00E808C9">
        <w:rPr>
          <w:lang w:val="en-IN"/>
        </w:rPr>
        <w:t xml:space="preserve"> Employee create(@RequestBody Employee employee) { </w:t>
      </w:r>
      <w:r w:rsidRPr="00E808C9">
        <w:rPr>
          <w:b/>
          <w:bCs/>
          <w:lang w:val="en-IN"/>
        </w:rPr>
        <w:t>return</w:t>
      </w:r>
      <w:r w:rsidRPr="00E808C9">
        <w:rPr>
          <w:lang w:val="en-IN"/>
        </w:rPr>
        <w:t xml:space="preserve"> repo.save(employee); }</w:t>
      </w:r>
    </w:p>
    <w:p w14:paraId="1DA52FF0" w14:textId="77777777" w:rsidR="00E808C9" w:rsidRPr="00E808C9" w:rsidRDefault="00E808C9" w:rsidP="00E808C9">
      <w:pPr>
        <w:rPr>
          <w:lang w:val="en-IN"/>
        </w:rPr>
      </w:pPr>
    </w:p>
    <w:p w14:paraId="652CCD9F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@PutMapping("/{id}")</w:t>
      </w:r>
    </w:p>
    <w:p w14:paraId="02D938E3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</w:t>
      </w:r>
      <w:r w:rsidRPr="00E808C9">
        <w:rPr>
          <w:b/>
          <w:bCs/>
          <w:lang w:val="en-IN"/>
        </w:rPr>
        <w:t>public</w:t>
      </w:r>
      <w:r w:rsidRPr="00E808C9">
        <w:rPr>
          <w:lang w:val="en-IN"/>
        </w:rPr>
        <w:t xml:space="preserve"> Employee update(@PathVariable Long id, @RequestBody Employee employee) {</w:t>
      </w:r>
    </w:p>
    <w:p w14:paraId="6268140F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    employee.setId(id);</w:t>
      </w:r>
    </w:p>
    <w:p w14:paraId="4DD67B1D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    </w:t>
      </w:r>
      <w:r w:rsidRPr="00E808C9">
        <w:rPr>
          <w:b/>
          <w:bCs/>
          <w:lang w:val="en-IN"/>
        </w:rPr>
        <w:t>return</w:t>
      </w:r>
      <w:r w:rsidRPr="00E808C9">
        <w:rPr>
          <w:lang w:val="en-IN"/>
        </w:rPr>
        <w:t xml:space="preserve"> repo.save(employee);</w:t>
      </w:r>
    </w:p>
    <w:p w14:paraId="383DD516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}</w:t>
      </w:r>
    </w:p>
    <w:p w14:paraId="372486C2" w14:textId="77777777" w:rsidR="00E808C9" w:rsidRPr="00E808C9" w:rsidRDefault="00E808C9" w:rsidP="00E808C9">
      <w:pPr>
        <w:rPr>
          <w:lang w:val="en-IN"/>
        </w:rPr>
      </w:pPr>
    </w:p>
    <w:p w14:paraId="0F528B2F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@DeleteMapping("/{id}")</w:t>
      </w:r>
    </w:p>
    <w:p w14:paraId="6CB24138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</w:t>
      </w:r>
      <w:r w:rsidRPr="00E808C9">
        <w:rPr>
          <w:b/>
          <w:bCs/>
          <w:lang w:val="en-IN"/>
        </w:rPr>
        <w:t>public</w:t>
      </w:r>
      <w:r w:rsidRPr="00E808C9">
        <w:rPr>
          <w:lang w:val="en-IN"/>
        </w:rPr>
        <w:t xml:space="preserve"> </w:t>
      </w:r>
      <w:r w:rsidRPr="00E808C9">
        <w:rPr>
          <w:b/>
          <w:bCs/>
          <w:lang w:val="en-IN"/>
        </w:rPr>
        <w:t>void</w:t>
      </w:r>
      <w:r w:rsidRPr="00E808C9">
        <w:rPr>
          <w:lang w:val="en-IN"/>
        </w:rPr>
        <w:t xml:space="preserve"> delete(@PathVariable Long id) { repo.deleteById(id); }</w:t>
      </w:r>
    </w:p>
    <w:p w14:paraId="0D7CF590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}</w:t>
      </w:r>
    </w:p>
    <w:p w14:paraId="0DE53E4D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pict w14:anchorId="385F9D0F">
          <v:rect id="_x0000_i1094" style="width:0;height:.75pt" o:hralign="center" o:hrstd="t" o:hr="t" fillcolor="#a0a0a0" stroked="f"/>
        </w:pict>
      </w:r>
    </w:p>
    <w:p w14:paraId="2E93D129" w14:textId="77777777" w:rsidR="00E808C9" w:rsidRPr="00E808C9" w:rsidRDefault="00E808C9" w:rsidP="00E808C9">
      <w:pPr>
        <w:rPr>
          <w:b/>
          <w:bCs/>
          <w:lang w:val="en-IN"/>
        </w:rPr>
      </w:pPr>
      <w:r w:rsidRPr="00E808C9">
        <w:rPr>
          <w:b/>
          <w:bCs/>
          <w:lang w:val="en-IN"/>
        </w:rPr>
        <w:t>Exercise 5: Defining Query Methods</w:t>
      </w:r>
    </w:p>
    <w:p w14:paraId="77CBECC8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Inside EmployeeRepository.java:</w:t>
      </w:r>
    </w:p>
    <w:p w14:paraId="65479B28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java</w:t>
      </w:r>
    </w:p>
    <w:p w14:paraId="071839F5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List&lt;Employee&gt; findByNameContainingIgnoreCase(String name);</w:t>
      </w:r>
    </w:p>
    <w:p w14:paraId="4774191C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List&lt;Employee&gt; findByDepartment_Name(String departmentName);</w:t>
      </w:r>
    </w:p>
    <w:p w14:paraId="4BF42E59" w14:textId="77777777" w:rsidR="00E808C9" w:rsidRPr="00E808C9" w:rsidRDefault="00E808C9" w:rsidP="00E808C9">
      <w:pPr>
        <w:rPr>
          <w:lang w:val="en-IN"/>
        </w:rPr>
      </w:pPr>
    </w:p>
    <w:p w14:paraId="71A2EABD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@Query("SELECT e FROM Employee e WHERE e.email = :email")</w:t>
      </w:r>
    </w:p>
    <w:p w14:paraId="12144FC5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Employee findByEmail(@Param("email") String email);</w:t>
      </w:r>
    </w:p>
    <w:p w14:paraId="3044FCD4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pict w14:anchorId="47190A3C">
          <v:rect id="_x0000_i1095" style="width:0;height:.75pt" o:hralign="center" o:hrstd="t" o:hr="t" fillcolor="#a0a0a0" stroked="f"/>
        </w:pict>
      </w:r>
    </w:p>
    <w:p w14:paraId="61A416B2" w14:textId="77777777" w:rsidR="00E808C9" w:rsidRPr="00E808C9" w:rsidRDefault="00E808C9" w:rsidP="00E808C9">
      <w:pPr>
        <w:rPr>
          <w:b/>
          <w:bCs/>
          <w:lang w:val="en-IN"/>
        </w:rPr>
      </w:pPr>
      <w:r w:rsidRPr="00E808C9">
        <w:rPr>
          <w:b/>
          <w:bCs/>
          <w:lang w:val="en-IN"/>
        </w:rPr>
        <w:t>Exercise 6: Pagination and Sorting</w:t>
      </w:r>
    </w:p>
    <w:p w14:paraId="6F07A804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Spring Data JPA supports pagination &amp; sorting directly:</w:t>
      </w:r>
    </w:p>
    <w:p w14:paraId="13C59D3D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java</w:t>
      </w:r>
    </w:p>
    <w:p w14:paraId="1F2DE356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Page&lt;Employee&gt; findAll(Pageable pageable);</w:t>
      </w:r>
    </w:p>
    <w:p w14:paraId="3E771A3B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pict w14:anchorId="26AA8C12">
          <v:rect id="_x0000_i1096" style="width:0;height:.75pt" o:hralign="center" o:hrstd="t" o:hr="t" fillcolor="#a0a0a0" stroked="f"/>
        </w:pict>
      </w:r>
    </w:p>
    <w:p w14:paraId="7A3627EA" w14:textId="77777777" w:rsidR="00E808C9" w:rsidRPr="00E808C9" w:rsidRDefault="00E808C9" w:rsidP="00E808C9">
      <w:pPr>
        <w:rPr>
          <w:b/>
          <w:bCs/>
          <w:lang w:val="en-IN"/>
        </w:rPr>
      </w:pPr>
      <w:r w:rsidRPr="00E808C9">
        <w:rPr>
          <w:b/>
          <w:bCs/>
          <w:lang w:val="en-IN"/>
        </w:rPr>
        <w:t>Exercise 7: Enabling Entity Auditing</w:t>
      </w:r>
    </w:p>
    <w:p w14:paraId="0AA63E16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lastRenderedPageBreak/>
        <w:t>File:</w:t>
      </w:r>
      <w:r w:rsidRPr="00E808C9">
        <w:rPr>
          <w:lang w:val="en-IN"/>
        </w:rPr>
        <w:t> entity/Auditable.java</w:t>
      </w:r>
    </w:p>
    <w:p w14:paraId="26A8920F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java</w:t>
      </w:r>
    </w:p>
    <w:p w14:paraId="2BF8088A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import</w:t>
      </w:r>
      <w:r w:rsidRPr="00E808C9">
        <w:rPr>
          <w:lang w:val="en-IN"/>
        </w:rPr>
        <w:t xml:space="preserve"> org.springframework.data.annotation.*;</w:t>
      </w:r>
    </w:p>
    <w:p w14:paraId="656C6DB9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import</w:t>
      </w:r>
      <w:r w:rsidRPr="00E808C9">
        <w:rPr>
          <w:lang w:val="en-IN"/>
        </w:rPr>
        <w:t xml:space="preserve"> org.springframework.data.jpa.domain.support.AuditingEntityListener;</w:t>
      </w:r>
    </w:p>
    <w:p w14:paraId="0BBA3903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import</w:t>
      </w:r>
      <w:r w:rsidRPr="00E808C9">
        <w:rPr>
          <w:lang w:val="en-IN"/>
        </w:rPr>
        <w:t xml:space="preserve"> jakarta.persistence.*;</w:t>
      </w:r>
    </w:p>
    <w:p w14:paraId="0229E3A9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import</w:t>
      </w:r>
      <w:r w:rsidRPr="00E808C9">
        <w:rPr>
          <w:lang w:val="en-IN"/>
        </w:rPr>
        <w:t xml:space="preserve"> java.util.Date;</w:t>
      </w:r>
    </w:p>
    <w:p w14:paraId="1C0F8D62" w14:textId="77777777" w:rsidR="00E808C9" w:rsidRPr="00E808C9" w:rsidRDefault="00E808C9" w:rsidP="00E808C9">
      <w:pPr>
        <w:rPr>
          <w:lang w:val="en-IN"/>
        </w:rPr>
      </w:pPr>
    </w:p>
    <w:p w14:paraId="1BAFAAEB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@MappedSuperclass</w:t>
      </w:r>
    </w:p>
    <w:p w14:paraId="3D3CBA56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@EntityListeners(AuditingEntityListener.</w:t>
      </w:r>
      <w:r w:rsidRPr="00E808C9">
        <w:rPr>
          <w:b/>
          <w:bCs/>
          <w:lang w:val="en-IN"/>
        </w:rPr>
        <w:t>class</w:t>
      </w:r>
      <w:r w:rsidRPr="00E808C9">
        <w:rPr>
          <w:lang w:val="en-IN"/>
        </w:rPr>
        <w:t>)</w:t>
      </w:r>
    </w:p>
    <w:p w14:paraId="5DC53B39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public</w:t>
      </w:r>
      <w:r w:rsidRPr="00E808C9">
        <w:rPr>
          <w:lang w:val="en-IN"/>
        </w:rPr>
        <w:t xml:space="preserve"> </w:t>
      </w:r>
      <w:r w:rsidRPr="00E808C9">
        <w:rPr>
          <w:b/>
          <w:bCs/>
          <w:lang w:val="en-IN"/>
        </w:rPr>
        <w:t>abstract</w:t>
      </w:r>
      <w:r w:rsidRPr="00E808C9">
        <w:rPr>
          <w:lang w:val="en-IN"/>
        </w:rPr>
        <w:t xml:space="preserve"> </w:t>
      </w:r>
      <w:r w:rsidRPr="00E808C9">
        <w:rPr>
          <w:b/>
          <w:bCs/>
          <w:lang w:val="en-IN"/>
        </w:rPr>
        <w:t>class</w:t>
      </w:r>
      <w:r w:rsidRPr="00E808C9">
        <w:rPr>
          <w:lang w:val="en-IN"/>
        </w:rPr>
        <w:t xml:space="preserve"> Auditable {</w:t>
      </w:r>
    </w:p>
    <w:p w14:paraId="727DEC92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@CreatedBy</w:t>
      </w:r>
    </w:p>
    <w:p w14:paraId="63E98856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</w:t>
      </w:r>
      <w:r w:rsidRPr="00E808C9">
        <w:rPr>
          <w:b/>
          <w:bCs/>
          <w:lang w:val="en-IN"/>
        </w:rPr>
        <w:t>protected</w:t>
      </w:r>
      <w:r w:rsidRPr="00E808C9">
        <w:rPr>
          <w:lang w:val="en-IN"/>
        </w:rPr>
        <w:t xml:space="preserve"> String createdBy;</w:t>
      </w:r>
    </w:p>
    <w:p w14:paraId="11202948" w14:textId="77777777" w:rsidR="00E808C9" w:rsidRPr="00E808C9" w:rsidRDefault="00E808C9" w:rsidP="00E808C9">
      <w:pPr>
        <w:rPr>
          <w:lang w:val="en-IN"/>
        </w:rPr>
      </w:pPr>
    </w:p>
    <w:p w14:paraId="19DC6110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@LastModifiedBy</w:t>
      </w:r>
    </w:p>
    <w:p w14:paraId="3684553D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</w:t>
      </w:r>
      <w:r w:rsidRPr="00E808C9">
        <w:rPr>
          <w:b/>
          <w:bCs/>
          <w:lang w:val="en-IN"/>
        </w:rPr>
        <w:t>protected</w:t>
      </w:r>
      <w:r w:rsidRPr="00E808C9">
        <w:rPr>
          <w:lang w:val="en-IN"/>
        </w:rPr>
        <w:t xml:space="preserve"> String lastModifiedBy;</w:t>
      </w:r>
    </w:p>
    <w:p w14:paraId="0DC6E85E" w14:textId="77777777" w:rsidR="00E808C9" w:rsidRPr="00E808C9" w:rsidRDefault="00E808C9" w:rsidP="00E808C9">
      <w:pPr>
        <w:rPr>
          <w:lang w:val="en-IN"/>
        </w:rPr>
      </w:pPr>
    </w:p>
    <w:p w14:paraId="22CD2482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@CreatedDate</w:t>
      </w:r>
    </w:p>
    <w:p w14:paraId="32FE5835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@Temporal(TemporalType.TIMESTAMP)</w:t>
      </w:r>
    </w:p>
    <w:p w14:paraId="628ABFF2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</w:t>
      </w:r>
      <w:r w:rsidRPr="00E808C9">
        <w:rPr>
          <w:b/>
          <w:bCs/>
          <w:lang w:val="en-IN"/>
        </w:rPr>
        <w:t>protected</w:t>
      </w:r>
      <w:r w:rsidRPr="00E808C9">
        <w:rPr>
          <w:lang w:val="en-IN"/>
        </w:rPr>
        <w:t xml:space="preserve"> Date createdDate;</w:t>
      </w:r>
    </w:p>
    <w:p w14:paraId="7FF286D2" w14:textId="77777777" w:rsidR="00E808C9" w:rsidRPr="00E808C9" w:rsidRDefault="00E808C9" w:rsidP="00E808C9">
      <w:pPr>
        <w:rPr>
          <w:lang w:val="en-IN"/>
        </w:rPr>
      </w:pPr>
    </w:p>
    <w:p w14:paraId="162B1350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@LastModifiedDate</w:t>
      </w:r>
    </w:p>
    <w:p w14:paraId="0D90A2A2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@Temporal(TemporalType.TIMESTAMP)</w:t>
      </w:r>
    </w:p>
    <w:p w14:paraId="00BBC7AB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</w:t>
      </w:r>
      <w:r w:rsidRPr="00E808C9">
        <w:rPr>
          <w:b/>
          <w:bCs/>
          <w:lang w:val="en-IN"/>
        </w:rPr>
        <w:t>protected</w:t>
      </w:r>
      <w:r w:rsidRPr="00E808C9">
        <w:rPr>
          <w:lang w:val="en-IN"/>
        </w:rPr>
        <w:t xml:space="preserve"> Date lastModifiedDate;</w:t>
      </w:r>
    </w:p>
    <w:p w14:paraId="3EE7A20B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}</w:t>
      </w:r>
    </w:p>
    <w:p w14:paraId="57405F4E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Enable Auditing:</w:t>
      </w:r>
    </w:p>
    <w:p w14:paraId="5B951A70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java</w:t>
      </w:r>
    </w:p>
    <w:p w14:paraId="02241222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lastRenderedPageBreak/>
        <w:t>@SpringBootApplication</w:t>
      </w:r>
    </w:p>
    <w:p w14:paraId="3CD854DB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@EnableJpaAuditing</w:t>
      </w:r>
    </w:p>
    <w:p w14:paraId="523C195F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public</w:t>
      </w:r>
      <w:r w:rsidRPr="00E808C9">
        <w:rPr>
          <w:lang w:val="en-IN"/>
        </w:rPr>
        <w:t xml:space="preserve"> </w:t>
      </w:r>
      <w:r w:rsidRPr="00E808C9">
        <w:rPr>
          <w:b/>
          <w:bCs/>
          <w:lang w:val="en-IN"/>
        </w:rPr>
        <w:t>class</w:t>
      </w:r>
      <w:r w:rsidRPr="00E808C9">
        <w:rPr>
          <w:lang w:val="en-IN"/>
        </w:rPr>
        <w:t xml:space="preserve"> EmployeeManagementSystemApplication { ... }</w:t>
      </w:r>
    </w:p>
    <w:p w14:paraId="66A62AC0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pict w14:anchorId="77CC5412">
          <v:rect id="_x0000_i1097" style="width:0;height:.75pt" o:hralign="center" o:hrstd="t" o:hr="t" fillcolor="#a0a0a0" stroked="f"/>
        </w:pict>
      </w:r>
    </w:p>
    <w:p w14:paraId="0FC2EE68" w14:textId="77777777" w:rsidR="00E808C9" w:rsidRPr="00E808C9" w:rsidRDefault="00E808C9" w:rsidP="00E808C9">
      <w:pPr>
        <w:rPr>
          <w:b/>
          <w:bCs/>
          <w:lang w:val="en-IN"/>
        </w:rPr>
      </w:pPr>
      <w:r w:rsidRPr="00E808C9">
        <w:rPr>
          <w:b/>
          <w:bCs/>
          <w:lang w:val="en-IN"/>
        </w:rPr>
        <w:t>Exercise 8: Creating Projections</w:t>
      </w:r>
    </w:p>
    <w:p w14:paraId="4440B96A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Interface-based Projection:</w:t>
      </w:r>
    </w:p>
    <w:p w14:paraId="0215E2BD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java</w:t>
      </w:r>
    </w:p>
    <w:p w14:paraId="1CA82E3A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public</w:t>
      </w:r>
      <w:r w:rsidRPr="00E808C9">
        <w:rPr>
          <w:lang w:val="en-IN"/>
        </w:rPr>
        <w:t xml:space="preserve"> </w:t>
      </w:r>
      <w:r w:rsidRPr="00E808C9">
        <w:rPr>
          <w:b/>
          <w:bCs/>
          <w:lang w:val="en-IN"/>
        </w:rPr>
        <w:t>interface</w:t>
      </w:r>
      <w:r w:rsidRPr="00E808C9">
        <w:rPr>
          <w:lang w:val="en-IN"/>
        </w:rPr>
        <w:t xml:space="preserve"> EmployeeNameView {</w:t>
      </w:r>
    </w:p>
    <w:p w14:paraId="7B021813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String getName();</w:t>
      </w:r>
    </w:p>
    <w:p w14:paraId="1A6279CE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}</w:t>
      </w:r>
    </w:p>
    <w:p w14:paraId="4EE792B3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List&lt;EmployeeNameView&gt; findAllBy();</w:t>
      </w:r>
    </w:p>
    <w:p w14:paraId="24F3C614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Class-based Projection:</w:t>
      </w:r>
    </w:p>
    <w:p w14:paraId="3702BA11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java</w:t>
      </w:r>
    </w:p>
    <w:p w14:paraId="7EA8FEFB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public</w:t>
      </w:r>
      <w:r w:rsidRPr="00E808C9">
        <w:rPr>
          <w:lang w:val="en-IN"/>
        </w:rPr>
        <w:t xml:space="preserve"> </w:t>
      </w:r>
      <w:r w:rsidRPr="00E808C9">
        <w:rPr>
          <w:b/>
          <w:bCs/>
          <w:lang w:val="en-IN"/>
        </w:rPr>
        <w:t>class</w:t>
      </w:r>
      <w:r w:rsidRPr="00E808C9">
        <w:rPr>
          <w:lang w:val="en-IN"/>
        </w:rPr>
        <w:t xml:space="preserve"> EmployeeSummary {</w:t>
      </w:r>
    </w:p>
    <w:p w14:paraId="344AD719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</w:t>
      </w:r>
      <w:r w:rsidRPr="00E808C9">
        <w:rPr>
          <w:b/>
          <w:bCs/>
          <w:lang w:val="en-IN"/>
        </w:rPr>
        <w:t>private</w:t>
      </w:r>
      <w:r w:rsidRPr="00E808C9">
        <w:rPr>
          <w:lang w:val="en-IN"/>
        </w:rPr>
        <w:t xml:space="preserve"> </w:t>
      </w:r>
      <w:r w:rsidRPr="00E808C9">
        <w:rPr>
          <w:b/>
          <w:bCs/>
          <w:lang w:val="en-IN"/>
        </w:rPr>
        <w:t>final</w:t>
      </w:r>
      <w:r w:rsidRPr="00E808C9">
        <w:rPr>
          <w:lang w:val="en-IN"/>
        </w:rPr>
        <w:t xml:space="preserve"> String name;</w:t>
      </w:r>
    </w:p>
    <w:p w14:paraId="362AB3EC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</w:t>
      </w:r>
      <w:r w:rsidRPr="00E808C9">
        <w:rPr>
          <w:b/>
          <w:bCs/>
          <w:lang w:val="en-IN"/>
        </w:rPr>
        <w:t>private</w:t>
      </w:r>
      <w:r w:rsidRPr="00E808C9">
        <w:rPr>
          <w:lang w:val="en-IN"/>
        </w:rPr>
        <w:t xml:space="preserve"> </w:t>
      </w:r>
      <w:r w:rsidRPr="00E808C9">
        <w:rPr>
          <w:b/>
          <w:bCs/>
          <w:lang w:val="en-IN"/>
        </w:rPr>
        <w:t>final</w:t>
      </w:r>
      <w:r w:rsidRPr="00E808C9">
        <w:rPr>
          <w:lang w:val="en-IN"/>
        </w:rPr>
        <w:t xml:space="preserve"> String department;</w:t>
      </w:r>
    </w:p>
    <w:p w14:paraId="1F453669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</w:t>
      </w:r>
      <w:r w:rsidRPr="00E808C9">
        <w:rPr>
          <w:b/>
          <w:bCs/>
          <w:lang w:val="en-IN"/>
        </w:rPr>
        <w:t>public</w:t>
      </w:r>
      <w:r w:rsidRPr="00E808C9">
        <w:rPr>
          <w:lang w:val="en-IN"/>
        </w:rPr>
        <w:t xml:space="preserve"> EmployeeSummary(String name, String department) {</w:t>
      </w:r>
    </w:p>
    <w:p w14:paraId="3D450D2C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    </w:t>
      </w:r>
      <w:r w:rsidRPr="00E808C9">
        <w:rPr>
          <w:b/>
          <w:bCs/>
          <w:lang w:val="en-IN"/>
        </w:rPr>
        <w:t>this</w:t>
      </w:r>
      <w:r w:rsidRPr="00E808C9">
        <w:rPr>
          <w:lang w:val="en-IN"/>
        </w:rPr>
        <w:t>.name = name;</w:t>
      </w:r>
    </w:p>
    <w:p w14:paraId="1D171F36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    </w:t>
      </w:r>
      <w:r w:rsidRPr="00E808C9">
        <w:rPr>
          <w:b/>
          <w:bCs/>
          <w:lang w:val="en-IN"/>
        </w:rPr>
        <w:t>this</w:t>
      </w:r>
      <w:r w:rsidRPr="00E808C9">
        <w:rPr>
          <w:lang w:val="en-IN"/>
        </w:rPr>
        <w:t>.department = department;</w:t>
      </w:r>
    </w:p>
    <w:p w14:paraId="1B15265F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}</w:t>
      </w:r>
    </w:p>
    <w:p w14:paraId="156DD67E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}</w:t>
      </w:r>
    </w:p>
    <w:p w14:paraId="31CA5A4B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pict w14:anchorId="74C225F4">
          <v:rect id="_x0000_i1098" style="width:0;height:.75pt" o:hralign="center" o:hrstd="t" o:hr="t" fillcolor="#a0a0a0" stroked="f"/>
        </w:pict>
      </w:r>
    </w:p>
    <w:p w14:paraId="3AF6C3C4" w14:textId="77777777" w:rsidR="00E808C9" w:rsidRPr="00E808C9" w:rsidRDefault="00E808C9" w:rsidP="00E808C9">
      <w:pPr>
        <w:rPr>
          <w:b/>
          <w:bCs/>
          <w:lang w:val="en-IN"/>
        </w:rPr>
      </w:pPr>
      <w:r w:rsidRPr="00E808C9">
        <w:rPr>
          <w:b/>
          <w:bCs/>
          <w:lang w:val="en-IN"/>
        </w:rPr>
        <w:t>Exercise 9: Customizing Data Source Configuration</w:t>
      </w:r>
    </w:p>
    <w:p w14:paraId="27C10BD9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Example for multiple data sources in application.properties:</w:t>
      </w:r>
    </w:p>
    <w:p w14:paraId="33F04EE9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text</w:t>
      </w:r>
    </w:p>
    <w:p w14:paraId="25101AA3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spring.datasource.primary.url=...</w:t>
      </w:r>
    </w:p>
    <w:p w14:paraId="75DA9875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lastRenderedPageBreak/>
        <w:t>spring.datasource.secondary.url=...</w:t>
      </w:r>
    </w:p>
    <w:p w14:paraId="5E17B803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pict w14:anchorId="573705BD">
          <v:rect id="_x0000_i1099" style="width:0;height:.75pt" o:hralign="center" o:hrstd="t" o:hr="t" fillcolor="#a0a0a0" stroked="f"/>
        </w:pict>
      </w:r>
    </w:p>
    <w:p w14:paraId="4EFB4080" w14:textId="77777777" w:rsidR="00E808C9" w:rsidRPr="00E808C9" w:rsidRDefault="00E808C9" w:rsidP="00E808C9">
      <w:pPr>
        <w:rPr>
          <w:b/>
          <w:bCs/>
          <w:lang w:val="en-IN"/>
        </w:rPr>
      </w:pPr>
      <w:r w:rsidRPr="00E808C9">
        <w:rPr>
          <w:b/>
          <w:bCs/>
          <w:lang w:val="en-IN"/>
        </w:rPr>
        <w:t>Exercise 10: Hibernate-Specific Features</w:t>
      </w:r>
    </w:p>
    <w:p w14:paraId="17E6608B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java</w:t>
      </w:r>
    </w:p>
    <w:p w14:paraId="7C127980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@org.hibernate.annotations.BatchSize(size = 10)</w:t>
      </w:r>
    </w:p>
    <w:p w14:paraId="6BCC2EDD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@OneToMany(mappedBy = "department")</w:t>
      </w:r>
    </w:p>
    <w:p w14:paraId="132ECECC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private</w:t>
      </w:r>
      <w:r w:rsidRPr="00E808C9">
        <w:rPr>
          <w:lang w:val="en-IN"/>
        </w:rPr>
        <w:t xml:space="preserve"> List&lt;Employee&gt; employees;</w:t>
      </w:r>
    </w:p>
    <w:p w14:paraId="35D81C33" w14:textId="39807065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Main Application</w:t>
      </w:r>
    </w:p>
    <w:p w14:paraId="3EBEA486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File:</w:t>
      </w:r>
      <w:r w:rsidRPr="00E808C9">
        <w:rPr>
          <w:lang w:val="en-IN"/>
        </w:rPr>
        <w:t> EmployeeManagementSystemApplication.java</w:t>
      </w:r>
    </w:p>
    <w:p w14:paraId="32BA73E9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java</w:t>
      </w:r>
    </w:p>
    <w:p w14:paraId="35FD7335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package</w:t>
      </w:r>
      <w:r w:rsidRPr="00E808C9">
        <w:rPr>
          <w:lang w:val="en-IN"/>
        </w:rPr>
        <w:t xml:space="preserve"> com.example.ems;</w:t>
      </w:r>
    </w:p>
    <w:p w14:paraId="57398F9F" w14:textId="77777777" w:rsidR="00E808C9" w:rsidRPr="00E808C9" w:rsidRDefault="00E808C9" w:rsidP="00E808C9">
      <w:pPr>
        <w:rPr>
          <w:lang w:val="en-IN"/>
        </w:rPr>
      </w:pPr>
    </w:p>
    <w:p w14:paraId="564798A8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import</w:t>
      </w:r>
      <w:r w:rsidRPr="00E808C9">
        <w:rPr>
          <w:lang w:val="en-IN"/>
        </w:rPr>
        <w:t xml:space="preserve"> org.springframework.boot.SpringApplication;</w:t>
      </w:r>
    </w:p>
    <w:p w14:paraId="13B85354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import</w:t>
      </w:r>
      <w:r w:rsidRPr="00E808C9">
        <w:rPr>
          <w:lang w:val="en-IN"/>
        </w:rPr>
        <w:t xml:space="preserve"> org.springframework.boot.autoconfigure.SpringBootApplication;</w:t>
      </w:r>
    </w:p>
    <w:p w14:paraId="21617F61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import</w:t>
      </w:r>
      <w:r w:rsidRPr="00E808C9">
        <w:rPr>
          <w:lang w:val="en-IN"/>
        </w:rPr>
        <w:t xml:space="preserve"> org.springframework.data.jpa.repository.config.EnableJpaAuditing;</w:t>
      </w:r>
    </w:p>
    <w:p w14:paraId="3460791E" w14:textId="77777777" w:rsidR="00E808C9" w:rsidRPr="00E808C9" w:rsidRDefault="00E808C9" w:rsidP="00E808C9">
      <w:pPr>
        <w:rPr>
          <w:lang w:val="en-IN"/>
        </w:rPr>
      </w:pPr>
    </w:p>
    <w:p w14:paraId="7413354F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@SpringBootApplication</w:t>
      </w:r>
    </w:p>
    <w:p w14:paraId="1FF1077F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@EnableJpaAuditing</w:t>
      </w:r>
    </w:p>
    <w:p w14:paraId="7CB946E9" w14:textId="77777777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public</w:t>
      </w:r>
      <w:r w:rsidRPr="00E808C9">
        <w:rPr>
          <w:lang w:val="en-IN"/>
        </w:rPr>
        <w:t xml:space="preserve"> </w:t>
      </w:r>
      <w:r w:rsidRPr="00E808C9">
        <w:rPr>
          <w:b/>
          <w:bCs/>
          <w:lang w:val="en-IN"/>
        </w:rPr>
        <w:t>class</w:t>
      </w:r>
      <w:r w:rsidRPr="00E808C9">
        <w:rPr>
          <w:lang w:val="en-IN"/>
        </w:rPr>
        <w:t xml:space="preserve"> EmployeeManagementSystemApplication {</w:t>
      </w:r>
    </w:p>
    <w:p w14:paraId="6AE24630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</w:t>
      </w:r>
      <w:r w:rsidRPr="00E808C9">
        <w:rPr>
          <w:b/>
          <w:bCs/>
          <w:lang w:val="en-IN"/>
        </w:rPr>
        <w:t>public</w:t>
      </w:r>
      <w:r w:rsidRPr="00E808C9">
        <w:rPr>
          <w:lang w:val="en-IN"/>
        </w:rPr>
        <w:t xml:space="preserve"> </w:t>
      </w:r>
      <w:r w:rsidRPr="00E808C9">
        <w:rPr>
          <w:b/>
          <w:bCs/>
          <w:lang w:val="en-IN"/>
        </w:rPr>
        <w:t>static</w:t>
      </w:r>
      <w:r w:rsidRPr="00E808C9">
        <w:rPr>
          <w:lang w:val="en-IN"/>
        </w:rPr>
        <w:t xml:space="preserve"> </w:t>
      </w:r>
      <w:r w:rsidRPr="00E808C9">
        <w:rPr>
          <w:b/>
          <w:bCs/>
          <w:lang w:val="en-IN"/>
        </w:rPr>
        <w:t>void</w:t>
      </w:r>
      <w:r w:rsidRPr="00E808C9">
        <w:rPr>
          <w:lang w:val="en-IN"/>
        </w:rPr>
        <w:t xml:space="preserve"> main(String[] args) {</w:t>
      </w:r>
    </w:p>
    <w:p w14:paraId="05AB8EDC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    SpringApplication.run(EmployeeManagementSystemApplication.</w:t>
      </w:r>
      <w:r w:rsidRPr="00E808C9">
        <w:rPr>
          <w:b/>
          <w:bCs/>
          <w:lang w:val="en-IN"/>
        </w:rPr>
        <w:t>class</w:t>
      </w:r>
      <w:r w:rsidRPr="00E808C9">
        <w:rPr>
          <w:lang w:val="en-IN"/>
        </w:rPr>
        <w:t>, args);</w:t>
      </w:r>
    </w:p>
    <w:p w14:paraId="2194454C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 xml:space="preserve">    }</w:t>
      </w:r>
    </w:p>
    <w:p w14:paraId="50333100" w14:textId="77777777" w:rsidR="00E808C9" w:rsidRPr="00E808C9" w:rsidRDefault="00E808C9" w:rsidP="00E808C9">
      <w:pPr>
        <w:rPr>
          <w:lang w:val="en-IN"/>
        </w:rPr>
      </w:pPr>
      <w:r w:rsidRPr="00E808C9">
        <w:rPr>
          <w:lang w:val="en-IN"/>
        </w:rPr>
        <w:t>}</w:t>
      </w:r>
    </w:p>
    <w:p w14:paraId="2BBC7D23" w14:textId="4E37BFAA" w:rsidR="00E808C9" w:rsidRPr="00E808C9" w:rsidRDefault="00E808C9" w:rsidP="00E808C9">
      <w:pPr>
        <w:rPr>
          <w:lang w:val="en-IN"/>
        </w:rPr>
      </w:pPr>
      <w:r w:rsidRPr="00E808C9">
        <w:rPr>
          <w:b/>
          <w:bCs/>
          <w:lang w:val="en-IN"/>
        </w:rPr>
        <w:t>Output</w:t>
      </w:r>
    </w:p>
    <w:p w14:paraId="79197C28" w14:textId="77777777" w:rsidR="00E808C9" w:rsidRPr="00E808C9" w:rsidRDefault="00E808C9" w:rsidP="00E808C9">
      <w:pPr>
        <w:numPr>
          <w:ilvl w:val="0"/>
          <w:numId w:val="10"/>
        </w:numPr>
        <w:rPr>
          <w:lang w:val="en-IN"/>
        </w:rPr>
      </w:pPr>
      <w:r w:rsidRPr="00E808C9">
        <w:rPr>
          <w:lang w:val="en-IN"/>
        </w:rPr>
        <w:t>H2 console available at /h2-console.</w:t>
      </w:r>
    </w:p>
    <w:p w14:paraId="61BCFF91" w14:textId="77777777" w:rsidR="00E808C9" w:rsidRPr="00E808C9" w:rsidRDefault="00E808C9" w:rsidP="00E808C9">
      <w:pPr>
        <w:numPr>
          <w:ilvl w:val="0"/>
          <w:numId w:val="10"/>
        </w:numPr>
        <w:rPr>
          <w:lang w:val="en-IN"/>
        </w:rPr>
      </w:pPr>
      <w:r w:rsidRPr="00E808C9">
        <w:rPr>
          <w:lang w:val="en-IN"/>
        </w:rPr>
        <w:t>Endpoints:</w:t>
      </w:r>
    </w:p>
    <w:p w14:paraId="2AA55364" w14:textId="77777777" w:rsidR="00E808C9" w:rsidRPr="00E808C9" w:rsidRDefault="00E808C9" w:rsidP="00E808C9">
      <w:pPr>
        <w:numPr>
          <w:ilvl w:val="1"/>
          <w:numId w:val="10"/>
        </w:numPr>
        <w:rPr>
          <w:lang w:val="en-IN"/>
        </w:rPr>
      </w:pPr>
      <w:r w:rsidRPr="00E808C9">
        <w:rPr>
          <w:lang w:val="en-IN"/>
        </w:rPr>
        <w:lastRenderedPageBreak/>
        <w:t>/employees for employee CRUD</w:t>
      </w:r>
    </w:p>
    <w:p w14:paraId="237CE485" w14:textId="77777777" w:rsidR="00E808C9" w:rsidRPr="00E808C9" w:rsidRDefault="00E808C9" w:rsidP="00E808C9">
      <w:pPr>
        <w:numPr>
          <w:ilvl w:val="1"/>
          <w:numId w:val="10"/>
        </w:numPr>
        <w:rPr>
          <w:lang w:val="en-IN"/>
        </w:rPr>
      </w:pPr>
      <w:r w:rsidRPr="00E808C9">
        <w:rPr>
          <w:lang w:val="en-IN"/>
        </w:rPr>
        <w:t>/departments for department CRUD</w:t>
      </w:r>
    </w:p>
    <w:p w14:paraId="26244286" w14:textId="77777777" w:rsidR="00E808C9" w:rsidRPr="00E808C9" w:rsidRDefault="00E808C9" w:rsidP="00E808C9"/>
    <w:sectPr w:rsidR="00E808C9" w:rsidRPr="00E808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A314E7"/>
    <w:multiLevelType w:val="multilevel"/>
    <w:tmpl w:val="22CC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2659153">
    <w:abstractNumId w:val="8"/>
  </w:num>
  <w:num w:numId="2" w16cid:durableId="1311011815">
    <w:abstractNumId w:val="6"/>
  </w:num>
  <w:num w:numId="3" w16cid:durableId="1875344704">
    <w:abstractNumId w:val="5"/>
  </w:num>
  <w:num w:numId="4" w16cid:durableId="1245996157">
    <w:abstractNumId w:val="4"/>
  </w:num>
  <w:num w:numId="5" w16cid:durableId="1981811385">
    <w:abstractNumId w:val="7"/>
  </w:num>
  <w:num w:numId="6" w16cid:durableId="901260124">
    <w:abstractNumId w:val="3"/>
  </w:num>
  <w:num w:numId="7" w16cid:durableId="385835914">
    <w:abstractNumId w:val="2"/>
  </w:num>
  <w:num w:numId="8" w16cid:durableId="1971278272">
    <w:abstractNumId w:val="1"/>
  </w:num>
  <w:num w:numId="9" w16cid:durableId="2102482364">
    <w:abstractNumId w:val="0"/>
  </w:num>
  <w:num w:numId="10" w16cid:durableId="7073411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4C37"/>
    <w:rsid w:val="00AA1D8D"/>
    <w:rsid w:val="00B47730"/>
    <w:rsid w:val="00C93BA8"/>
    <w:rsid w:val="00CB0664"/>
    <w:rsid w:val="00E808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A7B5D7"/>
  <w14:defaultImageDpi w14:val="300"/>
  <w15:docId w15:val="{ED6CB33D-71A6-45D9-83AF-F7EF8E9F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2547</Words>
  <Characters>14518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Chaganti Josmietha</cp:lastModifiedBy>
  <cp:revision>2</cp:revision>
  <dcterms:created xsi:type="dcterms:W3CDTF">2013-12-23T23:15:00Z</dcterms:created>
  <dcterms:modified xsi:type="dcterms:W3CDTF">2025-08-12T06:57:00Z</dcterms:modified>
  <cp:category/>
</cp:coreProperties>
</file>